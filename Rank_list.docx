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1067"/>
        <w:gridCol w:w="1889"/>
        <w:gridCol w:w="1187"/>
        <w:gridCol w:w="803"/>
        <w:gridCol w:w="933"/>
        <w:gridCol w:w="1016"/>
        <w:gridCol w:w="681"/>
        <w:gridCol w:w="642"/>
      </w:tblGrid>
      <w:tr w:rsidR="008B1C52" w:rsidTr="004E6C57">
        <w:tc>
          <w:tcPr>
            <w:tcW w:w="638" w:type="dxa"/>
          </w:tcPr>
          <w:p w:rsidR="008B1C52" w:rsidRDefault="004E6C57">
            <w:bookmarkStart w:id="0" w:name="_GoBack"/>
            <w:r>
              <w:t>Rank</w:t>
            </w:r>
          </w:p>
        </w:tc>
        <w:tc>
          <w:tcPr>
            <w:tcW w:w="1067" w:type="dxa"/>
          </w:tcPr>
          <w:p w:rsidR="008B1C52" w:rsidRDefault="004E6C57">
            <w:r>
              <w:t>Appn. No</w:t>
            </w:r>
          </w:p>
        </w:tc>
        <w:tc>
          <w:tcPr>
            <w:tcW w:w="1889" w:type="dxa"/>
          </w:tcPr>
          <w:p w:rsidR="008B1C52" w:rsidRDefault="004E6C57">
            <w:r>
              <w:t>Name</w:t>
            </w:r>
          </w:p>
        </w:tc>
        <w:tc>
          <w:tcPr>
            <w:tcW w:w="1187" w:type="dxa"/>
          </w:tcPr>
          <w:p w:rsidR="008B1C52" w:rsidRDefault="004E6C57">
            <w:r>
              <w:t>Seat No.</w:t>
            </w:r>
          </w:p>
        </w:tc>
        <w:tc>
          <w:tcPr>
            <w:tcW w:w="803" w:type="dxa"/>
          </w:tcPr>
          <w:p w:rsidR="008B1C52" w:rsidRDefault="004E6C57">
            <w:r>
              <w:t>Stream</w:t>
            </w:r>
          </w:p>
        </w:tc>
        <w:tc>
          <w:tcPr>
            <w:tcW w:w="933" w:type="dxa"/>
          </w:tcPr>
          <w:p w:rsidR="008B1C52" w:rsidRDefault="004E6C57">
            <w:r>
              <w:t>Aptitude Marks</w:t>
            </w:r>
          </w:p>
        </w:tc>
        <w:tc>
          <w:tcPr>
            <w:tcW w:w="1016" w:type="dxa"/>
          </w:tcPr>
          <w:p w:rsidR="008B1C52" w:rsidRDefault="004E6C57">
            <w:r>
              <w:t>Interview Marks</w:t>
            </w:r>
          </w:p>
        </w:tc>
        <w:tc>
          <w:tcPr>
            <w:tcW w:w="681" w:type="dxa"/>
          </w:tcPr>
          <w:p w:rsidR="008B1C52" w:rsidRDefault="004E6C57">
            <w:r>
              <w:t>Total</w:t>
            </w:r>
          </w:p>
        </w:tc>
        <w:tc>
          <w:tcPr>
            <w:tcW w:w="642" w:type="dxa"/>
          </w:tcPr>
          <w:p w:rsidR="008B1C52" w:rsidRDefault="004E6C57">
            <w:r>
              <w:t>DOB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</w:t>
            </w:r>
          </w:p>
        </w:tc>
        <w:tc>
          <w:tcPr>
            <w:tcW w:w="1067" w:type="dxa"/>
          </w:tcPr>
          <w:p w:rsidR="008B1C52" w:rsidRDefault="004E6C57">
            <w:r>
              <w:t>17168737</w:t>
            </w:r>
          </w:p>
        </w:tc>
        <w:tc>
          <w:tcPr>
            <w:tcW w:w="1889" w:type="dxa"/>
          </w:tcPr>
          <w:p w:rsidR="008B1C52" w:rsidRDefault="004E6C57">
            <w:r>
              <w:t>NISHANT ABHANGI</w:t>
            </w:r>
          </w:p>
        </w:tc>
        <w:tc>
          <w:tcPr>
            <w:tcW w:w="1187" w:type="dxa"/>
          </w:tcPr>
          <w:p w:rsidR="008B1C52" w:rsidRDefault="004E6C57">
            <w:r>
              <w:t>A25280187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92.5</w:t>
            </w:r>
          </w:p>
        </w:tc>
        <w:tc>
          <w:tcPr>
            <w:tcW w:w="1016" w:type="dxa"/>
          </w:tcPr>
          <w:p w:rsidR="008B1C52" w:rsidRDefault="004E6C57">
            <w:r>
              <w:t>92.33</w:t>
            </w:r>
          </w:p>
        </w:tc>
        <w:tc>
          <w:tcPr>
            <w:tcW w:w="681" w:type="dxa"/>
          </w:tcPr>
          <w:p w:rsidR="008B1C52" w:rsidRDefault="004E6C57">
            <w:r>
              <w:t>92.46</w:t>
            </w:r>
          </w:p>
        </w:tc>
        <w:tc>
          <w:tcPr>
            <w:tcW w:w="642" w:type="dxa"/>
          </w:tcPr>
          <w:p w:rsidR="008B1C52" w:rsidRDefault="004E6C57">
            <w:r>
              <w:t>14-12-2001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</w:t>
            </w:r>
          </w:p>
        </w:tc>
        <w:tc>
          <w:tcPr>
            <w:tcW w:w="1067" w:type="dxa"/>
          </w:tcPr>
          <w:p w:rsidR="008B1C52" w:rsidRDefault="004E6C57">
            <w:r>
              <w:t>17023681</w:t>
            </w:r>
          </w:p>
        </w:tc>
        <w:tc>
          <w:tcPr>
            <w:tcW w:w="1889" w:type="dxa"/>
          </w:tcPr>
          <w:p w:rsidR="008B1C52" w:rsidRDefault="004E6C57">
            <w:r>
              <w:t>DHYEY SANKALP GANDHI</w:t>
            </w:r>
          </w:p>
        </w:tc>
        <w:tc>
          <w:tcPr>
            <w:tcW w:w="1187" w:type="dxa"/>
          </w:tcPr>
          <w:p w:rsidR="008B1C52" w:rsidRDefault="004E6C57">
            <w:r>
              <w:t>A25150262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88.5</w:t>
            </w:r>
          </w:p>
        </w:tc>
        <w:tc>
          <w:tcPr>
            <w:tcW w:w="1016" w:type="dxa"/>
          </w:tcPr>
          <w:p w:rsidR="008B1C52" w:rsidRDefault="004E6C57">
            <w:r>
              <w:t>84</w:t>
            </w:r>
          </w:p>
        </w:tc>
        <w:tc>
          <w:tcPr>
            <w:tcW w:w="681" w:type="dxa"/>
          </w:tcPr>
          <w:p w:rsidR="008B1C52" w:rsidRDefault="004E6C57">
            <w:r>
              <w:t>87.38</w:t>
            </w:r>
          </w:p>
        </w:tc>
        <w:tc>
          <w:tcPr>
            <w:tcW w:w="642" w:type="dxa"/>
          </w:tcPr>
          <w:p w:rsidR="008B1C52" w:rsidRDefault="004E6C57">
            <w:r>
              <w:t>24-12-2000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3</w:t>
            </w:r>
          </w:p>
        </w:tc>
        <w:tc>
          <w:tcPr>
            <w:tcW w:w="1067" w:type="dxa"/>
          </w:tcPr>
          <w:p w:rsidR="008B1C52" w:rsidRDefault="004E6C57">
            <w:r>
              <w:t>17085152</w:t>
            </w:r>
          </w:p>
        </w:tc>
        <w:tc>
          <w:tcPr>
            <w:tcW w:w="1889" w:type="dxa"/>
          </w:tcPr>
          <w:p w:rsidR="008B1C52" w:rsidRDefault="004E6C57">
            <w:r>
              <w:t>RAJDEEP SINGH DHINGRA</w:t>
            </w:r>
          </w:p>
        </w:tc>
        <w:tc>
          <w:tcPr>
            <w:tcW w:w="1187" w:type="dxa"/>
          </w:tcPr>
          <w:p w:rsidR="008B1C52" w:rsidRDefault="004E6C57">
            <w:r>
              <w:t>A16050247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90</w:t>
            </w:r>
          </w:p>
        </w:tc>
        <w:tc>
          <w:tcPr>
            <w:tcW w:w="1016" w:type="dxa"/>
          </w:tcPr>
          <w:p w:rsidR="008B1C52" w:rsidRDefault="004E6C57">
            <w:r>
              <w:t>77.6</w:t>
            </w:r>
          </w:p>
        </w:tc>
        <w:tc>
          <w:tcPr>
            <w:tcW w:w="681" w:type="dxa"/>
          </w:tcPr>
          <w:p w:rsidR="008B1C52" w:rsidRDefault="004E6C57">
            <w:r>
              <w:t>86.9</w:t>
            </w:r>
          </w:p>
        </w:tc>
        <w:tc>
          <w:tcPr>
            <w:tcW w:w="642" w:type="dxa"/>
          </w:tcPr>
          <w:p w:rsidR="008B1C52" w:rsidRDefault="004E6C57">
            <w:r>
              <w:t>21-02-2001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4</w:t>
            </w:r>
          </w:p>
        </w:tc>
        <w:tc>
          <w:tcPr>
            <w:tcW w:w="1067" w:type="dxa"/>
          </w:tcPr>
          <w:p w:rsidR="008B1C52" w:rsidRDefault="004E6C57">
            <w:r>
              <w:t>17003221</w:t>
            </w:r>
          </w:p>
        </w:tc>
        <w:tc>
          <w:tcPr>
            <w:tcW w:w="1889" w:type="dxa"/>
          </w:tcPr>
          <w:p w:rsidR="008B1C52" w:rsidRDefault="004E6C57">
            <w:r>
              <w:t>HIMANSHU GAURAV SINGH</w:t>
            </w:r>
          </w:p>
        </w:tc>
        <w:tc>
          <w:tcPr>
            <w:tcW w:w="1187" w:type="dxa"/>
          </w:tcPr>
          <w:p w:rsidR="008B1C52" w:rsidRDefault="004E6C57">
            <w:r>
              <w:t>A04080042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82.5</w:t>
            </w:r>
          </w:p>
        </w:tc>
        <w:tc>
          <w:tcPr>
            <w:tcW w:w="1016" w:type="dxa"/>
          </w:tcPr>
          <w:p w:rsidR="008B1C52" w:rsidRDefault="004E6C57">
            <w:r>
              <w:t>89.67</w:t>
            </w:r>
          </w:p>
        </w:tc>
        <w:tc>
          <w:tcPr>
            <w:tcW w:w="681" w:type="dxa"/>
          </w:tcPr>
          <w:p w:rsidR="008B1C52" w:rsidRDefault="004E6C57">
            <w:r>
              <w:t>84.29</w:t>
            </w:r>
          </w:p>
        </w:tc>
        <w:tc>
          <w:tcPr>
            <w:tcW w:w="642" w:type="dxa"/>
          </w:tcPr>
          <w:p w:rsidR="008B1C52" w:rsidRDefault="004E6C57">
            <w:r>
              <w:t>15-06-2001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5</w:t>
            </w:r>
          </w:p>
        </w:tc>
        <w:tc>
          <w:tcPr>
            <w:tcW w:w="1067" w:type="dxa"/>
          </w:tcPr>
          <w:p w:rsidR="008B1C52" w:rsidRDefault="004E6C57">
            <w:r>
              <w:t>17019429</w:t>
            </w:r>
          </w:p>
        </w:tc>
        <w:tc>
          <w:tcPr>
            <w:tcW w:w="1889" w:type="dxa"/>
          </w:tcPr>
          <w:p w:rsidR="008B1C52" w:rsidRDefault="004E6C57">
            <w:r>
              <w:t>SAPTARSHI DASGUPTA</w:t>
            </w:r>
          </w:p>
        </w:tc>
        <w:tc>
          <w:tcPr>
            <w:tcW w:w="1187" w:type="dxa"/>
          </w:tcPr>
          <w:p w:rsidR="008B1C52" w:rsidRDefault="004E6C57">
            <w:r>
              <w:t>A25310178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86.75</w:t>
            </w:r>
          </w:p>
        </w:tc>
        <w:tc>
          <w:tcPr>
            <w:tcW w:w="1016" w:type="dxa"/>
          </w:tcPr>
          <w:p w:rsidR="008B1C52" w:rsidRDefault="004E6C57">
            <w:r>
              <w:t>73.5</w:t>
            </w:r>
          </w:p>
        </w:tc>
        <w:tc>
          <w:tcPr>
            <w:tcW w:w="681" w:type="dxa"/>
          </w:tcPr>
          <w:p w:rsidR="008B1C52" w:rsidRDefault="004E6C57">
            <w:r>
              <w:t>83.44</w:t>
            </w:r>
          </w:p>
        </w:tc>
        <w:tc>
          <w:tcPr>
            <w:tcW w:w="642" w:type="dxa"/>
          </w:tcPr>
          <w:p w:rsidR="008B1C52" w:rsidRDefault="004E6C57">
            <w:r>
              <w:t>02-03-2001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6</w:t>
            </w:r>
          </w:p>
        </w:tc>
        <w:tc>
          <w:tcPr>
            <w:tcW w:w="1067" w:type="dxa"/>
          </w:tcPr>
          <w:p w:rsidR="008B1C52" w:rsidRDefault="004E6C57">
            <w:r>
              <w:t>17032484</w:t>
            </w:r>
          </w:p>
        </w:tc>
        <w:tc>
          <w:tcPr>
            <w:tcW w:w="1889" w:type="dxa"/>
          </w:tcPr>
          <w:p w:rsidR="008B1C52" w:rsidRDefault="004E6C57">
            <w:r>
              <w:t>KAUSTUBH VERMA</w:t>
            </w:r>
          </w:p>
        </w:tc>
        <w:tc>
          <w:tcPr>
            <w:tcW w:w="1187" w:type="dxa"/>
          </w:tcPr>
          <w:p w:rsidR="008B1C52" w:rsidRDefault="004E6C57">
            <w:r>
              <w:t>A19030303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80</w:t>
            </w:r>
          </w:p>
        </w:tc>
        <w:tc>
          <w:tcPr>
            <w:tcW w:w="1016" w:type="dxa"/>
          </w:tcPr>
          <w:p w:rsidR="008B1C52" w:rsidRDefault="004E6C57">
            <w:r>
              <w:t>92.6</w:t>
            </w:r>
          </w:p>
        </w:tc>
        <w:tc>
          <w:tcPr>
            <w:tcW w:w="681" w:type="dxa"/>
          </w:tcPr>
          <w:p w:rsidR="008B1C52" w:rsidRDefault="004E6C57">
            <w:r>
              <w:t>83.15</w:t>
            </w:r>
          </w:p>
        </w:tc>
        <w:tc>
          <w:tcPr>
            <w:tcW w:w="642" w:type="dxa"/>
          </w:tcPr>
          <w:p w:rsidR="008B1C52" w:rsidRDefault="004E6C57">
            <w:r>
              <w:t>07-10-2000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7</w:t>
            </w:r>
          </w:p>
        </w:tc>
        <w:tc>
          <w:tcPr>
            <w:tcW w:w="1067" w:type="dxa"/>
          </w:tcPr>
          <w:p w:rsidR="008B1C52" w:rsidRDefault="004E6C57">
            <w:r>
              <w:t>17050309</w:t>
            </w:r>
          </w:p>
        </w:tc>
        <w:tc>
          <w:tcPr>
            <w:tcW w:w="1889" w:type="dxa"/>
          </w:tcPr>
          <w:p w:rsidR="008B1C52" w:rsidRDefault="004E6C57">
            <w:r>
              <w:t>SAMANYU MAHAJAN</w:t>
            </w:r>
          </w:p>
        </w:tc>
        <w:tc>
          <w:tcPr>
            <w:tcW w:w="1187" w:type="dxa"/>
          </w:tcPr>
          <w:p w:rsidR="008B1C52" w:rsidRDefault="004E6C57">
            <w:r>
              <w:t>A16260079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81.5</w:t>
            </w:r>
          </w:p>
        </w:tc>
        <w:tc>
          <w:tcPr>
            <w:tcW w:w="1016" w:type="dxa"/>
          </w:tcPr>
          <w:p w:rsidR="008B1C52" w:rsidRDefault="004E6C57">
            <w:r>
              <w:t>86</w:t>
            </w:r>
          </w:p>
        </w:tc>
        <w:tc>
          <w:tcPr>
            <w:tcW w:w="681" w:type="dxa"/>
          </w:tcPr>
          <w:p w:rsidR="008B1C52" w:rsidRDefault="004E6C57">
            <w:r>
              <w:t>82.63</w:t>
            </w:r>
          </w:p>
        </w:tc>
        <w:tc>
          <w:tcPr>
            <w:tcW w:w="642" w:type="dxa"/>
          </w:tcPr>
          <w:p w:rsidR="008B1C52" w:rsidRDefault="004E6C57">
            <w:r>
              <w:t>01-03-2001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8</w:t>
            </w:r>
          </w:p>
        </w:tc>
        <w:tc>
          <w:tcPr>
            <w:tcW w:w="1067" w:type="dxa"/>
          </w:tcPr>
          <w:p w:rsidR="008B1C52" w:rsidRDefault="004E6C57">
            <w:r>
              <w:t>17020294</w:t>
            </w:r>
          </w:p>
        </w:tc>
        <w:tc>
          <w:tcPr>
            <w:tcW w:w="1889" w:type="dxa"/>
          </w:tcPr>
          <w:p w:rsidR="008B1C52" w:rsidRDefault="004E6C57">
            <w:r>
              <w:t>ARCHIT BOOBNA</w:t>
            </w:r>
          </w:p>
        </w:tc>
        <w:tc>
          <w:tcPr>
            <w:tcW w:w="1187" w:type="dxa"/>
          </w:tcPr>
          <w:p w:rsidR="008B1C52" w:rsidRDefault="004E6C57">
            <w:r>
              <w:t>A16120010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77.5</w:t>
            </w:r>
          </w:p>
        </w:tc>
        <w:tc>
          <w:tcPr>
            <w:tcW w:w="1016" w:type="dxa"/>
          </w:tcPr>
          <w:p w:rsidR="008B1C52" w:rsidRDefault="004E6C57">
            <w:r>
              <w:t>94.25</w:t>
            </w:r>
          </w:p>
        </w:tc>
        <w:tc>
          <w:tcPr>
            <w:tcW w:w="681" w:type="dxa"/>
          </w:tcPr>
          <w:p w:rsidR="008B1C52" w:rsidRDefault="004E6C57">
            <w:r>
              <w:t>81.69</w:t>
            </w:r>
          </w:p>
        </w:tc>
        <w:tc>
          <w:tcPr>
            <w:tcW w:w="642" w:type="dxa"/>
          </w:tcPr>
          <w:p w:rsidR="008B1C52" w:rsidRDefault="004E6C57">
            <w:r>
              <w:t>12-10-2001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9</w:t>
            </w:r>
          </w:p>
        </w:tc>
        <w:tc>
          <w:tcPr>
            <w:tcW w:w="1067" w:type="dxa"/>
          </w:tcPr>
          <w:p w:rsidR="008B1C52" w:rsidRDefault="004E6C57">
            <w:r>
              <w:t>17019734</w:t>
            </w:r>
          </w:p>
        </w:tc>
        <w:tc>
          <w:tcPr>
            <w:tcW w:w="1889" w:type="dxa"/>
          </w:tcPr>
          <w:p w:rsidR="008B1C52" w:rsidRDefault="004E6C57">
            <w:r>
              <w:t>ANUBHAV KALYANI</w:t>
            </w:r>
          </w:p>
        </w:tc>
        <w:tc>
          <w:tcPr>
            <w:tcW w:w="1187" w:type="dxa"/>
          </w:tcPr>
          <w:p w:rsidR="008B1C52" w:rsidRDefault="004E6C57">
            <w:r>
              <w:t>A25230126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86.25</w:t>
            </w:r>
          </w:p>
        </w:tc>
        <w:tc>
          <w:tcPr>
            <w:tcW w:w="1016" w:type="dxa"/>
          </w:tcPr>
          <w:p w:rsidR="008B1C52" w:rsidRDefault="004E6C57">
            <w:r>
              <w:t>67.17</w:t>
            </w:r>
          </w:p>
        </w:tc>
        <w:tc>
          <w:tcPr>
            <w:tcW w:w="681" w:type="dxa"/>
          </w:tcPr>
          <w:p w:rsidR="008B1C52" w:rsidRDefault="004E6C57">
            <w:r>
              <w:t>81.48</w:t>
            </w:r>
          </w:p>
        </w:tc>
        <w:tc>
          <w:tcPr>
            <w:tcW w:w="642" w:type="dxa"/>
          </w:tcPr>
          <w:p w:rsidR="008B1C52" w:rsidRDefault="004E6C57">
            <w:r>
              <w:t>27-05-2001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10</w:t>
            </w:r>
          </w:p>
        </w:tc>
        <w:tc>
          <w:tcPr>
            <w:tcW w:w="1067" w:type="dxa"/>
          </w:tcPr>
          <w:p w:rsidR="008B1C52" w:rsidRDefault="004E6C57">
            <w:r>
              <w:t>17004987</w:t>
            </w:r>
          </w:p>
        </w:tc>
        <w:tc>
          <w:tcPr>
            <w:tcW w:w="1889" w:type="dxa"/>
          </w:tcPr>
          <w:p w:rsidR="008B1C52" w:rsidRDefault="004E6C57">
            <w:r>
              <w:t>AYUSHMAN TRIPATHY</w:t>
            </w:r>
          </w:p>
        </w:tc>
        <w:tc>
          <w:tcPr>
            <w:tcW w:w="1187" w:type="dxa"/>
          </w:tcPr>
          <w:p w:rsidR="008B1C52" w:rsidRDefault="004E6C57">
            <w:r>
              <w:t>A25280476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77</w:t>
            </w:r>
          </w:p>
        </w:tc>
        <w:tc>
          <w:tcPr>
            <w:tcW w:w="1016" w:type="dxa"/>
          </w:tcPr>
          <w:p w:rsidR="008B1C52" w:rsidRDefault="004E6C57">
            <w:r>
              <w:t>94.83</w:t>
            </w:r>
          </w:p>
        </w:tc>
        <w:tc>
          <w:tcPr>
            <w:tcW w:w="681" w:type="dxa"/>
          </w:tcPr>
          <w:p w:rsidR="008B1C52" w:rsidRDefault="004E6C57">
            <w:r>
              <w:t>81.46</w:t>
            </w:r>
          </w:p>
        </w:tc>
        <w:tc>
          <w:tcPr>
            <w:tcW w:w="642" w:type="dxa"/>
          </w:tcPr>
          <w:p w:rsidR="008B1C52" w:rsidRDefault="004E6C57">
            <w:r>
              <w:t>24-01-2001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11</w:t>
            </w:r>
          </w:p>
        </w:tc>
        <w:tc>
          <w:tcPr>
            <w:tcW w:w="1067" w:type="dxa"/>
          </w:tcPr>
          <w:p w:rsidR="008B1C52" w:rsidRDefault="004E6C57">
            <w:r>
              <w:t>17077464</w:t>
            </w:r>
          </w:p>
        </w:tc>
        <w:tc>
          <w:tcPr>
            <w:tcW w:w="1889" w:type="dxa"/>
          </w:tcPr>
          <w:p w:rsidR="008B1C52" w:rsidRDefault="004E6C57">
            <w:r>
              <w:t>SIBASIS NAYAK</w:t>
            </w:r>
          </w:p>
        </w:tc>
        <w:tc>
          <w:tcPr>
            <w:tcW w:w="1187" w:type="dxa"/>
          </w:tcPr>
          <w:p w:rsidR="008B1C52" w:rsidRDefault="004E6C57">
            <w:r>
              <w:t>A10040115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78.75</w:t>
            </w:r>
          </w:p>
        </w:tc>
        <w:tc>
          <w:tcPr>
            <w:tcW w:w="1016" w:type="dxa"/>
          </w:tcPr>
          <w:p w:rsidR="008B1C52" w:rsidRDefault="004E6C57">
            <w:r>
              <w:t>86.28</w:t>
            </w:r>
          </w:p>
        </w:tc>
        <w:tc>
          <w:tcPr>
            <w:tcW w:w="681" w:type="dxa"/>
          </w:tcPr>
          <w:p w:rsidR="008B1C52" w:rsidRDefault="004E6C57">
            <w:r>
              <w:t>80.63</w:t>
            </w:r>
          </w:p>
        </w:tc>
        <w:tc>
          <w:tcPr>
            <w:tcW w:w="642" w:type="dxa"/>
          </w:tcPr>
          <w:p w:rsidR="008B1C52" w:rsidRDefault="004E6C57">
            <w:r>
              <w:t>07-06-2001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11</w:t>
            </w:r>
          </w:p>
        </w:tc>
        <w:tc>
          <w:tcPr>
            <w:tcW w:w="1067" w:type="dxa"/>
          </w:tcPr>
          <w:p w:rsidR="008B1C52" w:rsidRDefault="004E6C57">
            <w:r>
              <w:t>17104489</w:t>
            </w:r>
          </w:p>
        </w:tc>
        <w:tc>
          <w:tcPr>
            <w:tcW w:w="1889" w:type="dxa"/>
          </w:tcPr>
          <w:p w:rsidR="008B1C52" w:rsidRDefault="004E6C57">
            <w:r>
              <w:t>D CHANDRASEKHA</w:t>
            </w:r>
            <w:r>
              <w:lastRenderedPageBreak/>
              <w:t>RA S S HETHAHAVYA</w:t>
            </w:r>
          </w:p>
        </w:tc>
        <w:tc>
          <w:tcPr>
            <w:tcW w:w="1187" w:type="dxa"/>
          </w:tcPr>
          <w:p w:rsidR="008B1C52" w:rsidRDefault="004E6C57">
            <w:r>
              <w:lastRenderedPageBreak/>
              <w:t>A23140031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79.5</w:t>
            </w:r>
          </w:p>
        </w:tc>
        <w:tc>
          <w:tcPr>
            <w:tcW w:w="1016" w:type="dxa"/>
          </w:tcPr>
          <w:p w:rsidR="008B1C52" w:rsidRDefault="004E6C57">
            <w:r>
              <w:t>84</w:t>
            </w:r>
          </w:p>
        </w:tc>
        <w:tc>
          <w:tcPr>
            <w:tcW w:w="681" w:type="dxa"/>
          </w:tcPr>
          <w:p w:rsidR="008B1C52" w:rsidRDefault="004E6C57">
            <w:r>
              <w:t>80.63</w:t>
            </w:r>
          </w:p>
        </w:tc>
        <w:tc>
          <w:tcPr>
            <w:tcW w:w="642" w:type="dxa"/>
          </w:tcPr>
          <w:p w:rsidR="008B1C52" w:rsidRDefault="004E6C57">
            <w:r>
              <w:t>17-10-</w:t>
            </w:r>
            <w:r>
              <w:lastRenderedPageBreak/>
              <w:t>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13</w:t>
            </w:r>
          </w:p>
        </w:tc>
        <w:tc>
          <w:tcPr>
            <w:tcW w:w="1067" w:type="dxa"/>
          </w:tcPr>
          <w:p w:rsidR="008B1C52" w:rsidRDefault="004E6C57">
            <w:r>
              <w:t>17023305</w:t>
            </w:r>
          </w:p>
        </w:tc>
        <w:tc>
          <w:tcPr>
            <w:tcW w:w="1889" w:type="dxa"/>
          </w:tcPr>
          <w:p w:rsidR="008B1C52" w:rsidRDefault="004E6C57">
            <w:r>
              <w:t>KANISHK SINGHAL</w:t>
            </w:r>
          </w:p>
        </w:tc>
        <w:tc>
          <w:tcPr>
            <w:tcW w:w="1187" w:type="dxa"/>
          </w:tcPr>
          <w:p w:rsidR="008B1C52" w:rsidRDefault="004E6C57">
            <w:r>
              <w:t>A25250133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76.5</w:t>
            </w:r>
          </w:p>
        </w:tc>
        <w:tc>
          <w:tcPr>
            <w:tcW w:w="1016" w:type="dxa"/>
          </w:tcPr>
          <w:p w:rsidR="008B1C52" w:rsidRDefault="004E6C57">
            <w:r>
              <w:t>92.17</w:t>
            </w:r>
          </w:p>
        </w:tc>
        <w:tc>
          <w:tcPr>
            <w:tcW w:w="681" w:type="dxa"/>
          </w:tcPr>
          <w:p w:rsidR="008B1C52" w:rsidRDefault="004E6C57">
            <w:r>
              <w:t>80.42</w:t>
            </w:r>
          </w:p>
        </w:tc>
        <w:tc>
          <w:tcPr>
            <w:tcW w:w="642" w:type="dxa"/>
          </w:tcPr>
          <w:p w:rsidR="008B1C52" w:rsidRDefault="004E6C57">
            <w:r>
              <w:t>29-04-2001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14</w:t>
            </w:r>
          </w:p>
        </w:tc>
        <w:tc>
          <w:tcPr>
            <w:tcW w:w="1067" w:type="dxa"/>
          </w:tcPr>
          <w:p w:rsidR="008B1C52" w:rsidRDefault="004E6C57">
            <w:r>
              <w:t>17019542</w:t>
            </w:r>
          </w:p>
        </w:tc>
        <w:tc>
          <w:tcPr>
            <w:tcW w:w="1889" w:type="dxa"/>
          </w:tcPr>
          <w:p w:rsidR="008B1C52" w:rsidRDefault="004E6C57">
            <w:r>
              <w:t>AMAN GUPTA</w:t>
            </w:r>
          </w:p>
        </w:tc>
        <w:tc>
          <w:tcPr>
            <w:tcW w:w="1187" w:type="dxa"/>
          </w:tcPr>
          <w:p w:rsidR="008B1C52" w:rsidRDefault="004E6C57">
            <w:r>
              <w:t>A25160277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86.25</w:t>
            </w:r>
          </w:p>
        </w:tc>
        <w:tc>
          <w:tcPr>
            <w:tcW w:w="1016" w:type="dxa"/>
          </w:tcPr>
          <w:p w:rsidR="008B1C52" w:rsidRDefault="004E6C57">
            <w:r>
              <w:t>62.83</w:t>
            </w:r>
          </w:p>
        </w:tc>
        <w:tc>
          <w:tcPr>
            <w:tcW w:w="681" w:type="dxa"/>
          </w:tcPr>
          <w:p w:rsidR="008B1C52" w:rsidRDefault="004E6C57">
            <w:r>
              <w:t>80.4</w:t>
            </w:r>
          </w:p>
        </w:tc>
        <w:tc>
          <w:tcPr>
            <w:tcW w:w="642" w:type="dxa"/>
          </w:tcPr>
          <w:p w:rsidR="008B1C52" w:rsidRDefault="004E6C57">
            <w:r>
              <w:t>27-09-2001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15</w:t>
            </w:r>
          </w:p>
        </w:tc>
        <w:tc>
          <w:tcPr>
            <w:tcW w:w="1067" w:type="dxa"/>
          </w:tcPr>
          <w:p w:rsidR="008B1C52" w:rsidRDefault="004E6C57">
            <w:r>
              <w:t>17018848</w:t>
            </w:r>
          </w:p>
        </w:tc>
        <w:tc>
          <w:tcPr>
            <w:tcW w:w="1889" w:type="dxa"/>
          </w:tcPr>
          <w:p w:rsidR="008B1C52" w:rsidRDefault="004E6C57">
            <w:r>
              <w:t>ANGIKAR GHOSAL</w:t>
            </w:r>
          </w:p>
        </w:tc>
        <w:tc>
          <w:tcPr>
            <w:tcW w:w="1187" w:type="dxa"/>
          </w:tcPr>
          <w:p w:rsidR="008B1C52" w:rsidRDefault="004E6C57">
            <w:r>
              <w:t>A31200236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78.75</w:t>
            </w:r>
          </w:p>
        </w:tc>
        <w:tc>
          <w:tcPr>
            <w:tcW w:w="1016" w:type="dxa"/>
          </w:tcPr>
          <w:p w:rsidR="008B1C52" w:rsidRDefault="004E6C57">
            <w:r>
              <w:t>85</w:t>
            </w:r>
          </w:p>
        </w:tc>
        <w:tc>
          <w:tcPr>
            <w:tcW w:w="681" w:type="dxa"/>
          </w:tcPr>
          <w:p w:rsidR="008B1C52" w:rsidRDefault="004E6C57">
            <w:r>
              <w:t>80.31</w:t>
            </w:r>
          </w:p>
        </w:tc>
        <w:tc>
          <w:tcPr>
            <w:tcW w:w="642" w:type="dxa"/>
          </w:tcPr>
          <w:p w:rsidR="008B1C52" w:rsidRDefault="004E6C57">
            <w:r>
              <w:t>14-07-2001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16</w:t>
            </w:r>
          </w:p>
        </w:tc>
        <w:tc>
          <w:tcPr>
            <w:tcW w:w="1067" w:type="dxa"/>
          </w:tcPr>
          <w:p w:rsidR="008B1C52" w:rsidRDefault="004E6C57">
            <w:r>
              <w:t>17011982</w:t>
            </w:r>
          </w:p>
        </w:tc>
        <w:tc>
          <w:tcPr>
            <w:tcW w:w="1889" w:type="dxa"/>
          </w:tcPr>
          <w:p w:rsidR="008B1C52" w:rsidRDefault="004E6C57">
            <w:r>
              <w:t>GAURANG DEV</w:t>
            </w:r>
          </w:p>
        </w:tc>
        <w:tc>
          <w:tcPr>
            <w:tcW w:w="1187" w:type="dxa"/>
          </w:tcPr>
          <w:p w:rsidR="008B1C52" w:rsidRDefault="004E6C57">
            <w:r>
              <w:t>A25180054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82</w:t>
            </w:r>
          </w:p>
        </w:tc>
        <w:tc>
          <w:tcPr>
            <w:tcW w:w="1016" w:type="dxa"/>
          </w:tcPr>
          <w:p w:rsidR="008B1C52" w:rsidRDefault="004E6C57">
            <w:r>
              <w:t>71.5</w:t>
            </w:r>
          </w:p>
        </w:tc>
        <w:tc>
          <w:tcPr>
            <w:tcW w:w="681" w:type="dxa"/>
          </w:tcPr>
          <w:p w:rsidR="008B1C52" w:rsidRDefault="004E6C57">
            <w:r>
              <w:t>79.38</w:t>
            </w:r>
          </w:p>
        </w:tc>
        <w:tc>
          <w:tcPr>
            <w:tcW w:w="642" w:type="dxa"/>
          </w:tcPr>
          <w:p w:rsidR="008B1C52" w:rsidRDefault="004E6C57">
            <w:r>
              <w:t>30-10-2001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17</w:t>
            </w:r>
          </w:p>
        </w:tc>
        <w:tc>
          <w:tcPr>
            <w:tcW w:w="1067" w:type="dxa"/>
          </w:tcPr>
          <w:p w:rsidR="008B1C52" w:rsidRDefault="004E6C57">
            <w:r>
              <w:t>17104037</w:t>
            </w:r>
          </w:p>
        </w:tc>
        <w:tc>
          <w:tcPr>
            <w:tcW w:w="1889" w:type="dxa"/>
          </w:tcPr>
          <w:p w:rsidR="008B1C52" w:rsidRDefault="004E6C57">
            <w:r>
              <w:t>GILLELLA AKASH REDDY</w:t>
            </w:r>
          </w:p>
        </w:tc>
        <w:tc>
          <w:tcPr>
            <w:tcW w:w="1187" w:type="dxa"/>
          </w:tcPr>
          <w:p w:rsidR="008B1C52" w:rsidRDefault="004E6C57">
            <w:r>
              <w:t>A23100364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87</w:t>
            </w:r>
          </w:p>
        </w:tc>
        <w:tc>
          <w:tcPr>
            <w:tcW w:w="1016" w:type="dxa"/>
          </w:tcPr>
          <w:p w:rsidR="008B1C52" w:rsidRDefault="004E6C57">
            <w:r>
              <w:t>54.43</w:t>
            </w:r>
          </w:p>
        </w:tc>
        <w:tc>
          <w:tcPr>
            <w:tcW w:w="681" w:type="dxa"/>
          </w:tcPr>
          <w:p w:rsidR="008B1C52" w:rsidRDefault="004E6C57">
            <w:r>
              <w:t>78.86</w:t>
            </w:r>
          </w:p>
        </w:tc>
        <w:tc>
          <w:tcPr>
            <w:tcW w:w="642" w:type="dxa"/>
          </w:tcPr>
          <w:p w:rsidR="008B1C52" w:rsidRDefault="004E6C57">
            <w:r>
              <w:t>23-02-2002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18</w:t>
            </w:r>
          </w:p>
        </w:tc>
        <w:tc>
          <w:tcPr>
            <w:tcW w:w="1067" w:type="dxa"/>
          </w:tcPr>
          <w:p w:rsidR="008B1C52" w:rsidRDefault="004E6C57">
            <w:r>
              <w:t>17071738</w:t>
            </w:r>
          </w:p>
        </w:tc>
        <w:tc>
          <w:tcPr>
            <w:tcW w:w="1889" w:type="dxa"/>
          </w:tcPr>
          <w:p w:rsidR="008B1C52" w:rsidRDefault="004E6C57">
            <w:r>
              <w:t>KANAD SHRIKAR PARDESHI</w:t>
            </w:r>
          </w:p>
        </w:tc>
        <w:tc>
          <w:tcPr>
            <w:tcW w:w="1187" w:type="dxa"/>
          </w:tcPr>
          <w:p w:rsidR="008B1C52" w:rsidRDefault="004E6C57">
            <w:r>
              <w:t>A16230455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79.5</w:t>
            </w:r>
          </w:p>
        </w:tc>
        <w:tc>
          <w:tcPr>
            <w:tcW w:w="1016" w:type="dxa"/>
          </w:tcPr>
          <w:p w:rsidR="008B1C52" w:rsidRDefault="004E6C57">
            <w:r>
              <w:t>76.4</w:t>
            </w:r>
          </w:p>
        </w:tc>
        <w:tc>
          <w:tcPr>
            <w:tcW w:w="681" w:type="dxa"/>
          </w:tcPr>
          <w:p w:rsidR="008B1C52" w:rsidRDefault="004E6C57">
            <w:r>
              <w:t>78.73</w:t>
            </w:r>
          </w:p>
        </w:tc>
        <w:tc>
          <w:tcPr>
            <w:tcW w:w="642" w:type="dxa"/>
          </w:tcPr>
          <w:p w:rsidR="008B1C52" w:rsidRDefault="004E6C57">
            <w:r>
              <w:t>05-05-2001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19</w:t>
            </w:r>
          </w:p>
        </w:tc>
        <w:tc>
          <w:tcPr>
            <w:tcW w:w="1067" w:type="dxa"/>
          </w:tcPr>
          <w:p w:rsidR="008B1C52" w:rsidRDefault="004E6C57">
            <w:r>
              <w:t>17061731</w:t>
            </w:r>
          </w:p>
        </w:tc>
        <w:tc>
          <w:tcPr>
            <w:tcW w:w="1889" w:type="dxa"/>
          </w:tcPr>
          <w:p w:rsidR="008B1C52" w:rsidRDefault="004E6C57">
            <w:r>
              <w:t>SOHAM MISTRI</w:t>
            </w:r>
          </w:p>
        </w:tc>
        <w:tc>
          <w:tcPr>
            <w:tcW w:w="1187" w:type="dxa"/>
          </w:tcPr>
          <w:p w:rsidR="008B1C52" w:rsidRDefault="004E6C57">
            <w:r>
              <w:t>A41010228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72.75</w:t>
            </w:r>
          </w:p>
        </w:tc>
        <w:tc>
          <w:tcPr>
            <w:tcW w:w="1016" w:type="dxa"/>
          </w:tcPr>
          <w:p w:rsidR="008B1C52" w:rsidRDefault="004E6C57">
            <w:r>
              <w:t>95.5</w:t>
            </w:r>
          </w:p>
        </w:tc>
        <w:tc>
          <w:tcPr>
            <w:tcW w:w="681" w:type="dxa"/>
          </w:tcPr>
          <w:p w:rsidR="008B1C52" w:rsidRDefault="004E6C57">
            <w:r>
              <w:t>78.44</w:t>
            </w:r>
          </w:p>
        </w:tc>
        <w:tc>
          <w:tcPr>
            <w:tcW w:w="642" w:type="dxa"/>
          </w:tcPr>
          <w:p w:rsidR="008B1C52" w:rsidRDefault="004E6C57">
            <w:r>
              <w:t>07-12-2001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20</w:t>
            </w:r>
          </w:p>
        </w:tc>
        <w:tc>
          <w:tcPr>
            <w:tcW w:w="1067" w:type="dxa"/>
          </w:tcPr>
          <w:p w:rsidR="008B1C52" w:rsidRDefault="004E6C57">
            <w:r>
              <w:t>17104340</w:t>
            </w:r>
          </w:p>
        </w:tc>
        <w:tc>
          <w:tcPr>
            <w:tcW w:w="1889" w:type="dxa"/>
          </w:tcPr>
          <w:p w:rsidR="008B1C52" w:rsidRDefault="004E6C57">
            <w:r>
              <w:t>S K VIGNESH</w:t>
            </w:r>
          </w:p>
        </w:tc>
        <w:tc>
          <w:tcPr>
            <w:tcW w:w="1187" w:type="dxa"/>
          </w:tcPr>
          <w:p w:rsidR="008B1C52" w:rsidRDefault="004E6C57">
            <w:r>
              <w:t>A23010141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75.5</w:t>
            </w:r>
          </w:p>
        </w:tc>
        <w:tc>
          <w:tcPr>
            <w:tcW w:w="1016" w:type="dxa"/>
          </w:tcPr>
          <w:p w:rsidR="008B1C52" w:rsidRDefault="004E6C57">
            <w:r>
              <w:t>86.28</w:t>
            </w:r>
          </w:p>
        </w:tc>
        <w:tc>
          <w:tcPr>
            <w:tcW w:w="681" w:type="dxa"/>
          </w:tcPr>
          <w:p w:rsidR="008B1C52" w:rsidRDefault="004E6C57">
            <w:r>
              <w:t>78.2</w:t>
            </w:r>
          </w:p>
        </w:tc>
        <w:tc>
          <w:tcPr>
            <w:tcW w:w="642" w:type="dxa"/>
          </w:tcPr>
          <w:p w:rsidR="008B1C52" w:rsidRDefault="004E6C57">
            <w:r>
              <w:t>11-07-2001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21</w:t>
            </w:r>
          </w:p>
        </w:tc>
        <w:tc>
          <w:tcPr>
            <w:tcW w:w="1067" w:type="dxa"/>
          </w:tcPr>
          <w:p w:rsidR="008B1C52" w:rsidRDefault="004E6C57">
            <w:r>
              <w:t>17039125</w:t>
            </w:r>
          </w:p>
        </w:tc>
        <w:tc>
          <w:tcPr>
            <w:tcW w:w="1889" w:type="dxa"/>
          </w:tcPr>
          <w:p w:rsidR="008B1C52" w:rsidRDefault="004E6C57">
            <w:r>
              <w:t>VISHNU VINOD</w:t>
            </w:r>
          </w:p>
        </w:tc>
        <w:tc>
          <w:tcPr>
            <w:tcW w:w="1187" w:type="dxa"/>
          </w:tcPr>
          <w:p w:rsidR="008B1C52" w:rsidRDefault="004E6C57">
            <w:r>
              <w:t>A50440509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79.25</w:t>
            </w:r>
          </w:p>
        </w:tc>
        <w:tc>
          <w:tcPr>
            <w:tcW w:w="1016" w:type="dxa"/>
          </w:tcPr>
          <w:p w:rsidR="008B1C52" w:rsidRDefault="004E6C57">
            <w:r>
              <w:t>74.57</w:t>
            </w:r>
          </w:p>
        </w:tc>
        <w:tc>
          <w:tcPr>
            <w:tcW w:w="681" w:type="dxa"/>
          </w:tcPr>
          <w:p w:rsidR="008B1C52" w:rsidRDefault="004E6C57">
            <w:r>
              <w:t>78.08</w:t>
            </w:r>
          </w:p>
        </w:tc>
        <w:tc>
          <w:tcPr>
            <w:tcW w:w="642" w:type="dxa"/>
          </w:tcPr>
          <w:p w:rsidR="008B1C52" w:rsidRDefault="004E6C57">
            <w:r>
              <w:t>29-11-2001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22</w:t>
            </w:r>
          </w:p>
        </w:tc>
        <w:tc>
          <w:tcPr>
            <w:tcW w:w="1067" w:type="dxa"/>
          </w:tcPr>
          <w:p w:rsidR="008B1C52" w:rsidRDefault="004E6C57">
            <w:r>
              <w:t>17074423</w:t>
            </w:r>
          </w:p>
        </w:tc>
        <w:tc>
          <w:tcPr>
            <w:tcW w:w="1889" w:type="dxa"/>
          </w:tcPr>
          <w:p w:rsidR="008B1C52" w:rsidRDefault="004E6C57">
            <w:r>
              <w:t>GIRISH SRIVATSA M V</w:t>
            </w:r>
          </w:p>
        </w:tc>
        <w:tc>
          <w:tcPr>
            <w:tcW w:w="1187" w:type="dxa"/>
          </w:tcPr>
          <w:p w:rsidR="008B1C52" w:rsidRDefault="004E6C57">
            <w:r>
              <w:t>A13030441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75</w:t>
            </w:r>
          </w:p>
        </w:tc>
        <w:tc>
          <w:tcPr>
            <w:tcW w:w="1016" w:type="dxa"/>
          </w:tcPr>
          <w:p w:rsidR="008B1C52" w:rsidRDefault="004E6C57">
            <w:r>
              <w:t>86.17</w:t>
            </w:r>
          </w:p>
        </w:tc>
        <w:tc>
          <w:tcPr>
            <w:tcW w:w="681" w:type="dxa"/>
          </w:tcPr>
          <w:p w:rsidR="008B1C52" w:rsidRDefault="004E6C57">
            <w:r>
              <w:t>77.79</w:t>
            </w:r>
          </w:p>
        </w:tc>
        <w:tc>
          <w:tcPr>
            <w:tcW w:w="642" w:type="dxa"/>
          </w:tcPr>
          <w:p w:rsidR="008B1C52" w:rsidRDefault="004E6C57">
            <w:r>
              <w:t>29-09-2001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23</w:t>
            </w:r>
          </w:p>
        </w:tc>
        <w:tc>
          <w:tcPr>
            <w:tcW w:w="1067" w:type="dxa"/>
          </w:tcPr>
          <w:p w:rsidR="008B1C52" w:rsidRDefault="004E6C57">
            <w:r>
              <w:t>17129196</w:t>
            </w:r>
          </w:p>
        </w:tc>
        <w:tc>
          <w:tcPr>
            <w:tcW w:w="1889" w:type="dxa"/>
          </w:tcPr>
          <w:p w:rsidR="008B1C52" w:rsidRDefault="004E6C57">
            <w:r>
              <w:t>DEVANSH SEHTA</w:t>
            </w:r>
          </w:p>
        </w:tc>
        <w:tc>
          <w:tcPr>
            <w:tcW w:w="1187" w:type="dxa"/>
          </w:tcPr>
          <w:p w:rsidR="008B1C52" w:rsidRDefault="004E6C57">
            <w:r>
              <w:t>A09040257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71.5</w:t>
            </w:r>
          </w:p>
        </w:tc>
        <w:tc>
          <w:tcPr>
            <w:tcW w:w="1016" w:type="dxa"/>
          </w:tcPr>
          <w:p w:rsidR="008B1C52" w:rsidRDefault="004E6C57">
            <w:r>
              <w:t>96.17</w:t>
            </w:r>
          </w:p>
        </w:tc>
        <w:tc>
          <w:tcPr>
            <w:tcW w:w="681" w:type="dxa"/>
          </w:tcPr>
          <w:p w:rsidR="008B1C52" w:rsidRDefault="004E6C57">
            <w:r>
              <w:t>77.67</w:t>
            </w:r>
          </w:p>
        </w:tc>
        <w:tc>
          <w:tcPr>
            <w:tcW w:w="642" w:type="dxa"/>
          </w:tcPr>
          <w:p w:rsidR="008B1C52" w:rsidRDefault="004E6C57">
            <w:r>
              <w:t>22-04-2001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24</w:t>
            </w:r>
          </w:p>
        </w:tc>
        <w:tc>
          <w:tcPr>
            <w:tcW w:w="1067" w:type="dxa"/>
          </w:tcPr>
          <w:p w:rsidR="008B1C52" w:rsidRDefault="004E6C57">
            <w:r>
              <w:t>17067752</w:t>
            </w:r>
          </w:p>
        </w:tc>
        <w:tc>
          <w:tcPr>
            <w:tcW w:w="1889" w:type="dxa"/>
          </w:tcPr>
          <w:p w:rsidR="008B1C52" w:rsidRDefault="004E6C57">
            <w:r>
              <w:t>SHREEPRANAV VARMA ENUGANDLA</w:t>
            </w:r>
          </w:p>
        </w:tc>
        <w:tc>
          <w:tcPr>
            <w:tcW w:w="1187" w:type="dxa"/>
          </w:tcPr>
          <w:p w:rsidR="008B1C52" w:rsidRDefault="004E6C57">
            <w:r>
              <w:t>A23030084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84</w:t>
            </w:r>
          </w:p>
        </w:tc>
        <w:tc>
          <w:tcPr>
            <w:tcW w:w="1016" w:type="dxa"/>
          </w:tcPr>
          <w:p w:rsidR="008B1C52" w:rsidRDefault="004E6C57">
            <w:r>
              <w:t>58</w:t>
            </w:r>
          </w:p>
        </w:tc>
        <w:tc>
          <w:tcPr>
            <w:tcW w:w="681" w:type="dxa"/>
          </w:tcPr>
          <w:p w:rsidR="008B1C52" w:rsidRDefault="004E6C57">
            <w:r>
              <w:t>77.5</w:t>
            </w:r>
          </w:p>
        </w:tc>
        <w:tc>
          <w:tcPr>
            <w:tcW w:w="642" w:type="dxa"/>
          </w:tcPr>
          <w:p w:rsidR="008B1C52" w:rsidRDefault="004E6C57">
            <w:r>
              <w:t>06-07-200</w:t>
            </w:r>
            <w:r>
              <w:lastRenderedPageBreak/>
              <w:t>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25</w:t>
            </w:r>
          </w:p>
        </w:tc>
        <w:tc>
          <w:tcPr>
            <w:tcW w:w="1067" w:type="dxa"/>
          </w:tcPr>
          <w:p w:rsidR="008B1C52" w:rsidRDefault="004E6C57">
            <w:r>
              <w:t>17048652</w:t>
            </w:r>
          </w:p>
        </w:tc>
        <w:tc>
          <w:tcPr>
            <w:tcW w:w="1889" w:type="dxa"/>
          </w:tcPr>
          <w:p w:rsidR="008B1C52" w:rsidRDefault="004E6C57">
            <w:r>
              <w:t>ARKA DAS</w:t>
            </w:r>
          </w:p>
        </w:tc>
        <w:tc>
          <w:tcPr>
            <w:tcW w:w="1187" w:type="dxa"/>
          </w:tcPr>
          <w:p w:rsidR="008B1C52" w:rsidRDefault="004E6C57">
            <w:r>
              <w:t>A31090406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70.5</w:t>
            </w:r>
          </w:p>
        </w:tc>
        <w:tc>
          <w:tcPr>
            <w:tcW w:w="1016" w:type="dxa"/>
          </w:tcPr>
          <w:p w:rsidR="008B1C52" w:rsidRDefault="004E6C57">
            <w:r>
              <w:t>97.67</w:t>
            </w:r>
          </w:p>
        </w:tc>
        <w:tc>
          <w:tcPr>
            <w:tcW w:w="681" w:type="dxa"/>
          </w:tcPr>
          <w:p w:rsidR="008B1C52" w:rsidRDefault="004E6C57">
            <w:r>
              <w:t>77.29</w:t>
            </w:r>
          </w:p>
        </w:tc>
        <w:tc>
          <w:tcPr>
            <w:tcW w:w="642" w:type="dxa"/>
          </w:tcPr>
          <w:p w:rsidR="008B1C52" w:rsidRDefault="004E6C57">
            <w:r>
              <w:t>05-11-2000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26</w:t>
            </w:r>
          </w:p>
        </w:tc>
        <w:tc>
          <w:tcPr>
            <w:tcW w:w="1067" w:type="dxa"/>
          </w:tcPr>
          <w:p w:rsidR="008B1C52" w:rsidRDefault="004E6C57">
            <w:r>
              <w:t>17077344</w:t>
            </w:r>
          </w:p>
        </w:tc>
        <w:tc>
          <w:tcPr>
            <w:tcW w:w="1889" w:type="dxa"/>
          </w:tcPr>
          <w:p w:rsidR="008B1C52" w:rsidRDefault="004E6C57">
            <w:r>
              <w:t>PRADIPTA PARAG BORA</w:t>
            </w:r>
          </w:p>
        </w:tc>
        <w:tc>
          <w:tcPr>
            <w:tcW w:w="1187" w:type="dxa"/>
          </w:tcPr>
          <w:p w:rsidR="008B1C52" w:rsidRDefault="004E6C57">
            <w:r>
              <w:t>A21020005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70.5</w:t>
            </w:r>
          </w:p>
        </w:tc>
        <w:tc>
          <w:tcPr>
            <w:tcW w:w="1016" w:type="dxa"/>
          </w:tcPr>
          <w:p w:rsidR="008B1C52" w:rsidRDefault="004E6C57">
            <w:r>
              <w:t>95.17</w:t>
            </w:r>
          </w:p>
        </w:tc>
        <w:tc>
          <w:tcPr>
            <w:tcW w:w="681" w:type="dxa"/>
          </w:tcPr>
          <w:p w:rsidR="008B1C52" w:rsidRDefault="004E6C57">
            <w:r>
              <w:t>76.67</w:t>
            </w:r>
          </w:p>
        </w:tc>
        <w:tc>
          <w:tcPr>
            <w:tcW w:w="642" w:type="dxa"/>
          </w:tcPr>
          <w:p w:rsidR="008B1C52" w:rsidRDefault="004E6C57">
            <w:r>
              <w:t>20-12-2000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27</w:t>
            </w:r>
          </w:p>
        </w:tc>
        <w:tc>
          <w:tcPr>
            <w:tcW w:w="1067" w:type="dxa"/>
          </w:tcPr>
          <w:p w:rsidR="008B1C52" w:rsidRDefault="004E6C57">
            <w:r>
              <w:t>17003973</w:t>
            </w:r>
          </w:p>
        </w:tc>
        <w:tc>
          <w:tcPr>
            <w:tcW w:w="1889" w:type="dxa"/>
          </w:tcPr>
          <w:p w:rsidR="008B1C52" w:rsidRDefault="004E6C57">
            <w:r>
              <w:t>ARUNANGSHU BHATTACHARYYA</w:t>
            </w:r>
          </w:p>
        </w:tc>
        <w:tc>
          <w:tcPr>
            <w:tcW w:w="1187" w:type="dxa"/>
          </w:tcPr>
          <w:p w:rsidR="008B1C52" w:rsidRDefault="004E6C57">
            <w:r>
              <w:t>A25210024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76.25</w:t>
            </w:r>
          </w:p>
        </w:tc>
        <w:tc>
          <w:tcPr>
            <w:tcW w:w="1016" w:type="dxa"/>
          </w:tcPr>
          <w:p w:rsidR="008B1C52" w:rsidRDefault="004E6C57">
            <w:r>
              <w:t>76.67</w:t>
            </w:r>
          </w:p>
        </w:tc>
        <w:tc>
          <w:tcPr>
            <w:tcW w:w="681" w:type="dxa"/>
          </w:tcPr>
          <w:p w:rsidR="008B1C52" w:rsidRDefault="004E6C57">
            <w:r>
              <w:t>76.36</w:t>
            </w:r>
          </w:p>
        </w:tc>
        <w:tc>
          <w:tcPr>
            <w:tcW w:w="642" w:type="dxa"/>
          </w:tcPr>
          <w:p w:rsidR="008B1C52" w:rsidRDefault="004E6C57">
            <w:r>
              <w:t>06-12-2001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28</w:t>
            </w:r>
          </w:p>
        </w:tc>
        <w:tc>
          <w:tcPr>
            <w:tcW w:w="1067" w:type="dxa"/>
          </w:tcPr>
          <w:p w:rsidR="008B1C52" w:rsidRDefault="004E6C57">
            <w:r>
              <w:t>17036796</w:t>
            </w:r>
          </w:p>
        </w:tc>
        <w:tc>
          <w:tcPr>
            <w:tcW w:w="1889" w:type="dxa"/>
          </w:tcPr>
          <w:p w:rsidR="008B1C52" w:rsidRDefault="004E6C57">
            <w:r>
              <w:t>ANIKET KUMAR MISHRA</w:t>
            </w:r>
          </w:p>
        </w:tc>
        <w:tc>
          <w:tcPr>
            <w:tcW w:w="1187" w:type="dxa"/>
          </w:tcPr>
          <w:p w:rsidR="008B1C52" w:rsidRDefault="004E6C57">
            <w:r>
              <w:t>A17030097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72.25</w:t>
            </w:r>
          </w:p>
        </w:tc>
        <w:tc>
          <w:tcPr>
            <w:tcW w:w="1016" w:type="dxa"/>
          </w:tcPr>
          <w:p w:rsidR="008B1C52" w:rsidRDefault="004E6C57">
            <w:r>
              <w:t>88.5</w:t>
            </w:r>
          </w:p>
        </w:tc>
        <w:tc>
          <w:tcPr>
            <w:tcW w:w="681" w:type="dxa"/>
          </w:tcPr>
          <w:p w:rsidR="008B1C52" w:rsidRDefault="004E6C57">
            <w:r>
              <w:t>76.31</w:t>
            </w:r>
          </w:p>
        </w:tc>
        <w:tc>
          <w:tcPr>
            <w:tcW w:w="642" w:type="dxa"/>
          </w:tcPr>
          <w:p w:rsidR="008B1C52" w:rsidRDefault="004E6C57">
            <w:r>
              <w:t>15-09-2001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29</w:t>
            </w:r>
          </w:p>
        </w:tc>
        <w:tc>
          <w:tcPr>
            <w:tcW w:w="1067" w:type="dxa"/>
          </w:tcPr>
          <w:p w:rsidR="008B1C52" w:rsidRDefault="004E6C57">
            <w:r>
              <w:t>17044834</w:t>
            </w:r>
          </w:p>
        </w:tc>
        <w:tc>
          <w:tcPr>
            <w:tcW w:w="1889" w:type="dxa"/>
          </w:tcPr>
          <w:p w:rsidR="008B1C52" w:rsidRDefault="004E6C57">
            <w:r>
              <w:t>RAUNAK JAIN</w:t>
            </w:r>
          </w:p>
        </w:tc>
        <w:tc>
          <w:tcPr>
            <w:tcW w:w="1187" w:type="dxa"/>
          </w:tcPr>
          <w:p w:rsidR="008B1C52" w:rsidRDefault="004E6C57">
            <w:r>
              <w:t>A25230130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69.75</w:t>
            </w:r>
          </w:p>
        </w:tc>
        <w:tc>
          <w:tcPr>
            <w:tcW w:w="1016" w:type="dxa"/>
          </w:tcPr>
          <w:p w:rsidR="008B1C52" w:rsidRDefault="004E6C57">
            <w:r>
              <w:t>95.67</w:t>
            </w:r>
          </w:p>
        </w:tc>
        <w:tc>
          <w:tcPr>
            <w:tcW w:w="681" w:type="dxa"/>
          </w:tcPr>
          <w:p w:rsidR="008B1C52" w:rsidRDefault="004E6C57">
            <w:r>
              <w:t>76.23</w:t>
            </w:r>
          </w:p>
        </w:tc>
        <w:tc>
          <w:tcPr>
            <w:tcW w:w="642" w:type="dxa"/>
          </w:tcPr>
          <w:p w:rsidR="008B1C52" w:rsidRDefault="004E6C57">
            <w:r>
              <w:t>24-05-2001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30</w:t>
            </w:r>
          </w:p>
        </w:tc>
        <w:tc>
          <w:tcPr>
            <w:tcW w:w="1067" w:type="dxa"/>
          </w:tcPr>
          <w:p w:rsidR="008B1C52" w:rsidRDefault="004E6C57">
            <w:r>
              <w:t>17123794</w:t>
            </w:r>
          </w:p>
        </w:tc>
        <w:tc>
          <w:tcPr>
            <w:tcW w:w="1889" w:type="dxa"/>
          </w:tcPr>
          <w:p w:rsidR="008B1C52" w:rsidRDefault="004E6C57">
            <w:r>
              <w:t>DHRUV ARORA</w:t>
            </w:r>
          </w:p>
        </w:tc>
        <w:tc>
          <w:tcPr>
            <w:tcW w:w="1187" w:type="dxa"/>
          </w:tcPr>
          <w:p w:rsidR="008B1C52" w:rsidRDefault="004E6C57">
            <w:r>
              <w:t>A09030085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83.25</w:t>
            </w:r>
          </w:p>
        </w:tc>
        <w:tc>
          <w:tcPr>
            <w:tcW w:w="1016" w:type="dxa"/>
          </w:tcPr>
          <w:p w:rsidR="008B1C52" w:rsidRDefault="004E6C57">
            <w:r>
              <w:t>54</w:t>
            </w:r>
          </w:p>
        </w:tc>
        <w:tc>
          <w:tcPr>
            <w:tcW w:w="681" w:type="dxa"/>
          </w:tcPr>
          <w:p w:rsidR="008B1C52" w:rsidRDefault="004E6C57">
            <w:r>
              <w:t>75.94</w:t>
            </w:r>
          </w:p>
        </w:tc>
        <w:tc>
          <w:tcPr>
            <w:tcW w:w="642" w:type="dxa"/>
          </w:tcPr>
          <w:p w:rsidR="008B1C52" w:rsidRDefault="004E6C57">
            <w:r>
              <w:t>22-10-2001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31</w:t>
            </w:r>
          </w:p>
        </w:tc>
        <w:tc>
          <w:tcPr>
            <w:tcW w:w="1067" w:type="dxa"/>
          </w:tcPr>
          <w:p w:rsidR="008B1C52" w:rsidRDefault="004E6C57">
            <w:r>
              <w:t>17066886</w:t>
            </w:r>
          </w:p>
        </w:tc>
        <w:tc>
          <w:tcPr>
            <w:tcW w:w="1889" w:type="dxa"/>
          </w:tcPr>
          <w:p w:rsidR="008B1C52" w:rsidRDefault="004E6C57">
            <w:r>
              <w:t>ANUBHAV BAJAJ</w:t>
            </w:r>
          </w:p>
        </w:tc>
        <w:tc>
          <w:tcPr>
            <w:tcW w:w="1187" w:type="dxa"/>
          </w:tcPr>
          <w:p w:rsidR="008B1C52" w:rsidRDefault="004E6C57">
            <w:r>
              <w:t>A16190365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70</w:t>
            </w:r>
          </w:p>
        </w:tc>
        <w:tc>
          <w:tcPr>
            <w:tcW w:w="1016" w:type="dxa"/>
          </w:tcPr>
          <w:p w:rsidR="008B1C52" w:rsidRDefault="004E6C57">
            <w:r>
              <w:t>93.2</w:t>
            </w:r>
          </w:p>
        </w:tc>
        <w:tc>
          <w:tcPr>
            <w:tcW w:w="681" w:type="dxa"/>
          </w:tcPr>
          <w:p w:rsidR="008B1C52" w:rsidRDefault="004E6C57">
            <w:r>
              <w:t>75.8</w:t>
            </w:r>
          </w:p>
        </w:tc>
        <w:tc>
          <w:tcPr>
            <w:tcW w:w="642" w:type="dxa"/>
          </w:tcPr>
          <w:p w:rsidR="008B1C52" w:rsidRDefault="004E6C57">
            <w:r>
              <w:t>22-08-2001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32</w:t>
            </w:r>
          </w:p>
        </w:tc>
        <w:tc>
          <w:tcPr>
            <w:tcW w:w="1067" w:type="dxa"/>
          </w:tcPr>
          <w:p w:rsidR="008B1C52" w:rsidRDefault="004E6C57">
            <w:r>
              <w:t>17117396</w:t>
            </w:r>
          </w:p>
        </w:tc>
        <w:tc>
          <w:tcPr>
            <w:tcW w:w="1889" w:type="dxa"/>
          </w:tcPr>
          <w:p w:rsidR="008B1C52" w:rsidRDefault="004E6C57">
            <w:r>
              <w:t>S PRAJEETH</w:t>
            </w:r>
          </w:p>
        </w:tc>
        <w:tc>
          <w:tcPr>
            <w:tcW w:w="1187" w:type="dxa"/>
          </w:tcPr>
          <w:p w:rsidR="008B1C52" w:rsidRDefault="004E6C57">
            <w:r>
              <w:t>A13080209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75</w:t>
            </w:r>
          </w:p>
        </w:tc>
        <w:tc>
          <w:tcPr>
            <w:tcW w:w="1016" w:type="dxa"/>
          </w:tcPr>
          <w:p w:rsidR="008B1C52" w:rsidRDefault="004E6C57">
            <w:r>
              <w:t>77.83</w:t>
            </w:r>
          </w:p>
        </w:tc>
        <w:tc>
          <w:tcPr>
            <w:tcW w:w="681" w:type="dxa"/>
          </w:tcPr>
          <w:p w:rsidR="008B1C52" w:rsidRDefault="004E6C57">
            <w:r>
              <w:t>75.71</w:t>
            </w:r>
          </w:p>
        </w:tc>
        <w:tc>
          <w:tcPr>
            <w:tcW w:w="642" w:type="dxa"/>
          </w:tcPr>
          <w:p w:rsidR="008B1C52" w:rsidRDefault="004E6C57">
            <w:r>
              <w:t>28-08-2001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33</w:t>
            </w:r>
          </w:p>
        </w:tc>
        <w:tc>
          <w:tcPr>
            <w:tcW w:w="1067" w:type="dxa"/>
          </w:tcPr>
          <w:p w:rsidR="008B1C52" w:rsidRDefault="004E6C57">
            <w:r>
              <w:t>17021763</w:t>
            </w:r>
          </w:p>
        </w:tc>
        <w:tc>
          <w:tcPr>
            <w:tcW w:w="1889" w:type="dxa"/>
          </w:tcPr>
          <w:p w:rsidR="008B1C52" w:rsidRDefault="004E6C57">
            <w:r>
              <w:t>JAI MURHEKAR</w:t>
            </w:r>
          </w:p>
        </w:tc>
        <w:tc>
          <w:tcPr>
            <w:tcW w:w="1187" w:type="dxa"/>
          </w:tcPr>
          <w:p w:rsidR="008B1C52" w:rsidRDefault="004E6C57">
            <w:r>
              <w:t>A13040039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71</w:t>
            </w:r>
          </w:p>
        </w:tc>
        <w:tc>
          <w:tcPr>
            <w:tcW w:w="1016" w:type="dxa"/>
          </w:tcPr>
          <w:p w:rsidR="008B1C52" w:rsidRDefault="004E6C57">
            <w:r>
              <w:t>88.67</w:t>
            </w:r>
          </w:p>
        </w:tc>
        <w:tc>
          <w:tcPr>
            <w:tcW w:w="681" w:type="dxa"/>
          </w:tcPr>
          <w:p w:rsidR="008B1C52" w:rsidRDefault="004E6C57">
            <w:r>
              <w:t>75.42</w:t>
            </w:r>
          </w:p>
        </w:tc>
        <w:tc>
          <w:tcPr>
            <w:tcW w:w="642" w:type="dxa"/>
          </w:tcPr>
          <w:p w:rsidR="008B1C52" w:rsidRDefault="004E6C57">
            <w:r>
              <w:t>01-07-2001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34</w:t>
            </w:r>
          </w:p>
        </w:tc>
        <w:tc>
          <w:tcPr>
            <w:tcW w:w="1067" w:type="dxa"/>
          </w:tcPr>
          <w:p w:rsidR="008B1C52" w:rsidRDefault="004E6C57">
            <w:r>
              <w:t>17089903</w:t>
            </w:r>
          </w:p>
        </w:tc>
        <w:tc>
          <w:tcPr>
            <w:tcW w:w="1889" w:type="dxa"/>
          </w:tcPr>
          <w:p w:rsidR="008B1C52" w:rsidRDefault="004E6C57">
            <w:r>
              <w:t>GAURAV MANWANI</w:t>
            </w:r>
          </w:p>
        </w:tc>
        <w:tc>
          <w:tcPr>
            <w:tcW w:w="1187" w:type="dxa"/>
          </w:tcPr>
          <w:p w:rsidR="008B1C52" w:rsidRDefault="004E6C57">
            <w:r>
              <w:t>A24100287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72.5</w:t>
            </w:r>
          </w:p>
        </w:tc>
        <w:tc>
          <w:tcPr>
            <w:tcW w:w="1016" w:type="dxa"/>
          </w:tcPr>
          <w:p w:rsidR="008B1C52" w:rsidRDefault="004E6C57">
            <w:r>
              <w:t>84</w:t>
            </w:r>
          </w:p>
        </w:tc>
        <w:tc>
          <w:tcPr>
            <w:tcW w:w="681" w:type="dxa"/>
          </w:tcPr>
          <w:p w:rsidR="008B1C52" w:rsidRDefault="004E6C57">
            <w:r>
              <w:t>75.38</w:t>
            </w:r>
          </w:p>
        </w:tc>
        <w:tc>
          <w:tcPr>
            <w:tcW w:w="642" w:type="dxa"/>
          </w:tcPr>
          <w:p w:rsidR="008B1C52" w:rsidRDefault="004E6C57">
            <w:r>
              <w:t>12-06-2001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35</w:t>
            </w:r>
          </w:p>
        </w:tc>
        <w:tc>
          <w:tcPr>
            <w:tcW w:w="1067" w:type="dxa"/>
          </w:tcPr>
          <w:p w:rsidR="008B1C52" w:rsidRDefault="004E6C57">
            <w:r>
              <w:t>17007788</w:t>
            </w:r>
          </w:p>
        </w:tc>
        <w:tc>
          <w:tcPr>
            <w:tcW w:w="1889" w:type="dxa"/>
          </w:tcPr>
          <w:p w:rsidR="008B1C52" w:rsidRDefault="004E6C57">
            <w:r>
              <w:t>ANKAN MUKHERJEE</w:t>
            </w:r>
          </w:p>
        </w:tc>
        <w:tc>
          <w:tcPr>
            <w:tcW w:w="1187" w:type="dxa"/>
          </w:tcPr>
          <w:p w:rsidR="008B1C52" w:rsidRDefault="004E6C57">
            <w:r>
              <w:t>A36330046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75.25</w:t>
            </w:r>
          </w:p>
        </w:tc>
        <w:tc>
          <w:tcPr>
            <w:tcW w:w="1016" w:type="dxa"/>
          </w:tcPr>
          <w:p w:rsidR="008B1C52" w:rsidRDefault="004E6C57">
            <w:r>
              <w:t>75.67</w:t>
            </w:r>
          </w:p>
        </w:tc>
        <w:tc>
          <w:tcPr>
            <w:tcW w:w="681" w:type="dxa"/>
          </w:tcPr>
          <w:p w:rsidR="008B1C52" w:rsidRDefault="004E6C57">
            <w:r>
              <w:t>75.36</w:t>
            </w:r>
          </w:p>
        </w:tc>
        <w:tc>
          <w:tcPr>
            <w:tcW w:w="642" w:type="dxa"/>
          </w:tcPr>
          <w:p w:rsidR="008B1C52" w:rsidRDefault="004E6C57">
            <w:r>
              <w:t>09-04-2001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36</w:t>
            </w:r>
          </w:p>
        </w:tc>
        <w:tc>
          <w:tcPr>
            <w:tcW w:w="1067" w:type="dxa"/>
          </w:tcPr>
          <w:p w:rsidR="008B1C52" w:rsidRDefault="004E6C57">
            <w:r>
              <w:t>17012576</w:t>
            </w:r>
          </w:p>
        </w:tc>
        <w:tc>
          <w:tcPr>
            <w:tcW w:w="1889" w:type="dxa"/>
          </w:tcPr>
          <w:p w:rsidR="008B1C52" w:rsidRDefault="004E6C57">
            <w:r>
              <w:t>ARPIT CHAUHAN</w:t>
            </w:r>
          </w:p>
        </w:tc>
        <w:tc>
          <w:tcPr>
            <w:tcW w:w="1187" w:type="dxa"/>
          </w:tcPr>
          <w:p w:rsidR="008B1C52" w:rsidRDefault="004E6C57">
            <w:r>
              <w:t>A25270784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78</w:t>
            </w:r>
          </w:p>
        </w:tc>
        <w:tc>
          <w:tcPr>
            <w:tcW w:w="1016" w:type="dxa"/>
          </w:tcPr>
          <w:p w:rsidR="008B1C52" w:rsidRDefault="004E6C57">
            <w:r>
              <w:t>67.33</w:t>
            </w:r>
          </w:p>
        </w:tc>
        <w:tc>
          <w:tcPr>
            <w:tcW w:w="681" w:type="dxa"/>
          </w:tcPr>
          <w:p w:rsidR="008B1C52" w:rsidRDefault="004E6C57">
            <w:r>
              <w:t>75.33</w:t>
            </w:r>
          </w:p>
        </w:tc>
        <w:tc>
          <w:tcPr>
            <w:tcW w:w="642" w:type="dxa"/>
          </w:tcPr>
          <w:p w:rsidR="008B1C52" w:rsidRDefault="004E6C57">
            <w:r>
              <w:t>19-02-2002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37</w:t>
            </w:r>
          </w:p>
        </w:tc>
        <w:tc>
          <w:tcPr>
            <w:tcW w:w="1067" w:type="dxa"/>
          </w:tcPr>
          <w:p w:rsidR="008B1C52" w:rsidRDefault="004E6C57">
            <w:r>
              <w:t>17104456</w:t>
            </w:r>
          </w:p>
        </w:tc>
        <w:tc>
          <w:tcPr>
            <w:tcW w:w="1889" w:type="dxa"/>
          </w:tcPr>
          <w:p w:rsidR="008B1C52" w:rsidRDefault="004E6C57">
            <w:r>
              <w:t>KURISETI RAVI SRI TEJA</w:t>
            </w:r>
          </w:p>
        </w:tc>
        <w:tc>
          <w:tcPr>
            <w:tcW w:w="1187" w:type="dxa"/>
          </w:tcPr>
          <w:p w:rsidR="008B1C52" w:rsidRDefault="004E6C57">
            <w:r>
              <w:t>A53040133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72.25</w:t>
            </w:r>
          </w:p>
        </w:tc>
        <w:tc>
          <w:tcPr>
            <w:tcW w:w="1016" w:type="dxa"/>
          </w:tcPr>
          <w:p w:rsidR="008B1C52" w:rsidRDefault="004E6C57">
            <w:r>
              <w:t>84.28</w:t>
            </w:r>
          </w:p>
        </w:tc>
        <w:tc>
          <w:tcPr>
            <w:tcW w:w="681" w:type="dxa"/>
          </w:tcPr>
          <w:p w:rsidR="008B1C52" w:rsidRDefault="004E6C57">
            <w:r>
              <w:t>75.26</w:t>
            </w:r>
          </w:p>
        </w:tc>
        <w:tc>
          <w:tcPr>
            <w:tcW w:w="642" w:type="dxa"/>
          </w:tcPr>
          <w:p w:rsidR="008B1C52" w:rsidRDefault="004E6C57">
            <w:r>
              <w:t>26-04-2002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38</w:t>
            </w:r>
          </w:p>
        </w:tc>
        <w:tc>
          <w:tcPr>
            <w:tcW w:w="1067" w:type="dxa"/>
          </w:tcPr>
          <w:p w:rsidR="008B1C52" w:rsidRDefault="004E6C57">
            <w:r>
              <w:t>17118023</w:t>
            </w:r>
          </w:p>
        </w:tc>
        <w:tc>
          <w:tcPr>
            <w:tcW w:w="1889" w:type="dxa"/>
          </w:tcPr>
          <w:p w:rsidR="008B1C52" w:rsidRDefault="004E6C57">
            <w:r>
              <w:t>DHAIRYA GUPTA</w:t>
            </w:r>
          </w:p>
        </w:tc>
        <w:tc>
          <w:tcPr>
            <w:tcW w:w="1187" w:type="dxa"/>
          </w:tcPr>
          <w:p w:rsidR="008B1C52" w:rsidRDefault="004E6C57">
            <w:r>
              <w:t>A19030207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77.25</w:t>
            </w:r>
          </w:p>
        </w:tc>
        <w:tc>
          <w:tcPr>
            <w:tcW w:w="1016" w:type="dxa"/>
          </w:tcPr>
          <w:p w:rsidR="008B1C52" w:rsidRDefault="004E6C57">
            <w:r>
              <w:t>69.2</w:t>
            </w:r>
          </w:p>
        </w:tc>
        <w:tc>
          <w:tcPr>
            <w:tcW w:w="681" w:type="dxa"/>
          </w:tcPr>
          <w:p w:rsidR="008B1C52" w:rsidRDefault="004E6C57">
            <w:r>
              <w:t>75.24</w:t>
            </w:r>
          </w:p>
        </w:tc>
        <w:tc>
          <w:tcPr>
            <w:tcW w:w="642" w:type="dxa"/>
          </w:tcPr>
          <w:p w:rsidR="008B1C52" w:rsidRDefault="004E6C57">
            <w:r>
              <w:t>19-11-2001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39</w:t>
            </w:r>
          </w:p>
        </w:tc>
        <w:tc>
          <w:tcPr>
            <w:tcW w:w="1067" w:type="dxa"/>
          </w:tcPr>
          <w:p w:rsidR="008B1C52" w:rsidRDefault="004E6C57">
            <w:r>
              <w:t>17073768</w:t>
            </w:r>
          </w:p>
        </w:tc>
        <w:tc>
          <w:tcPr>
            <w:tcW w:w="1889" w:type="dxa"/>
          </w:tcPr>
          <w:p w:rsidR="008B1C52" w:rsidRDefault="004E6C57">
            <w:r>
              <w:t>ABHINAV DUTTA</w:t>
            </w:r>
          </w:p>
        </w:tc>
        <w:tc>
          <w:tcPr>
            <w:tcW w:w="1187" w:type="dxa"/>
          </w:tcPr>
          <w:p w:rsidR="008B1C52" w:rsidRDefault="004E6C57">
            <w:r>
              <w:t>A31210055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75.5</w:t>
            </w:r>
          </w:p>
        </w:tc>
        <w:tc>
          <w:tcPr>
            <w:tcW w:w="1016" w:type="dxa"/>
          </w:tcPr>
          <w:p w:rsidR="008B1C52" w:rsidRDefault="004E6C57">
            <w:r>
              <w:t>74</w:t>
            </w:r>
          </w:p>
        </w:tc>
        <w:tc>
          <w:tcPr>
            <w:tcW w:w="681" w:type="dxa"/>
          </w:tcPr>
          <w:p w:rsidR="008B1C52" w:rsidRDefault="004E6C57">
            <w:r>
              <w:t>75.13</w:t>
            </w:r>
          </w:p>
        </w:tc>
        <w:tc>
          <w:tcPr>
            <w:tcW w:w="642" w:type="dxa"/>
          </w:tcPr>
          <w:p w:rsidR="008B1C52" w:rsidRDefault="004E6C57">
            <w:r>
              <w:t>19-05-2000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40</w:t>
            </w:r>
          </w:p>
        </w:tc>
        <w:tc>
          <w:tcPr>
            <w:tcW w:w="1067" w:type="dxa"/>
          </w:tcPr>
          <w:p w:rsidR="008B1C52" w:rsidRDefault="004E6C57">
            <w:r>
              <w:t>17151814</w:t>
            </w:r>
          </w:p>
        </w:tc>
        <w:tc>
          <w:tcPr>
            <w:tcW w:w="1889" w:type="dxa"/>
          </w:tcPr>
          <w:p w:rsidR="008B1C52" w:rsidRDefault="004E6C57">
            <w:r>
              <w:t>GAURAV KRISHAN GUPTA</w:t>
            </w:r>
          </w:p>
        </w:tc>
        <w:tc>
          <w:tcPr>
            <w:tcW w:w="1187" w:type="dxa"/>
          </w:tcPr>
          <w:p w:rsidR="008B1C52" w:rsidRDefault="004E6C57">
            <w:r>
              <w:t>A25230023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77.5</w:t>
            </w:r>
          </w:p>
        </w:tc>
        <w:tc>
          <w:tcPr>
            <w:tcW w:w="1016" w:type="dxa"/>
          </w:tcPr>
          <w:p w:rsidR="008B1C52" w:rsidRDefault="004E6C57">
            <w:r>
              <w:t>67.83</w:t>
            </w:r>
          </w:p>
        </w:tc>
        <w:tc>
          <w:tcPr>
            <w:tcW w:w="681" w:type="dxa"/>
          </w:tcPr>
          <w:p w:rsidR="008B1C52" w:rsidRDefault="004E6C57">
            <w:r>
              <w:t>75.08</w:t>
            </w:r>
          </w:p>
        </w:tc>
        <w:tc>
          <w:tcPr>
            <w:tcW w:w="642" w:type="dxa"/>
          </w:tcPr>
          <w:p w:rsidR="008B1C52" w:rsidRDefault="004E6C57">
            <w:r>
              <w:t>15-09-2001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41</w:t>
            </w:r>
          </w:p>
        </w:tc>
        <w:tc>
          <w:tcPr>
            <w:tcW w:w="1067" w:type="dxa"/>
          </w:tcPr>
          <w:p w:rsidR="008B1C52" w:rsidRDefault="004E6C57">
            <w:r>
              <w:t>17066444</w:t>
            </w:r>
          </w:p>
        </w:tc>
        <w:tc>
          <w:tcPr>
            <w:tcW w:w="1889" w:type="dxa"/>
          </w:tcPr>
          <w:p w:rsidR="008B1C52" w:rsidRDefault="004E6C57">
            <w:r>
              <w:t>K V VIKRAM</w:t>
            </w:r>
          </w:p>
        </w:tc>
        <w:tc>
          <w:tcPr>
            <w:tcW w:w="1187" w:type="dxa"/>
          </w:tcPr>
          <w:p w:rsidR="008B1C52" w:rsidRDefault="004E6C57">
            <w:r>
              <w:t>A14170081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74.5</w:t>
            </w:r>
          </w:p>
        </w:tc>
        <w:tc>
          <w:tcPr>
            <w:tcW w:w="1016" w:type="dxa"/>
          </w:tcPr>
          <w:p w:rsidR="008B1C52" w:rsidRDefault="004E6C57">
            <w:r>
              <w:t>76.67</w:t>
            </w:r>
          </w:p>
        </w:tc>
        <w:tc>
          <w:tcPr>
            <w:tcW w:w="681" w:type="dxa"/>
          </w:tcPr>
          <w:p w:rsidR="008B1C52" w:rsidRDefault="004E6C57">
            <w:r>
              <w:t>75.04</w:t>
            </w:r>
          </w:p>
        </w:tc>
        <w:tc>
          <w:tcPr>
            <w:tcW w:w="642" w:type="dxa"/>
          </w:tcPr>
          <w:p w:rsidR="008B1C52" w:rsidRDefault="004E6C57">
            <w:r>
              <w:t>26-04-2001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42</w:t>
            </w:r>
          </w:p>
        </w:tc>
        <w:tc>
          <w:tcPr>
            <w:tcW w:w="1067" w:type="dxa"/>
          </w:tcPr>
          <w:p w:rsidR="008B1C52" w:rsidRDefault="004E6C57">
            <w:r>
              <w:t>17082977</w:t>
            </w:r>
          </w:p>
        </w:tc>
        <w:tc>
          <w:tcPr>
            <w:tcW w:w="1889" w:type="dxa"/>
          </w:tcPr>
          <w:p w:rsidR="008B1C52" w:rsidRDefault="004E6C57">
            <w:r>
              <w:t>SARTHAK ROUT</w:t>
            </w:r>
          </w:p>
        </w:tc>
        <w:tc>
          <w:tcPr>
            <w:tcW w:w="1187" w:type="dxa"/>
          </w:tcPr>
          <w:p w:rsidR="008B1C52" w:rsidRDefault="004E6C57">
            <w:r>
              <w:t>A25280417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77.25</w:t>
            </w:r>
          </w:p>
        </w:tc>
        <w:tc>
          <w:tcPr>
            <w:tcW w:w="1016" w:type="dxa"/>
          </w:tcPr>
          <w:p w:rsidR="008B1C52" w:rsidRDefault="004E6C57">
            <w:r>
              <w:t>67.67</w:t>
            </w:r>
          </w:p>
        </w:tc>
        <w:tc>
          <w:tcPr>
            <w:tcW w:w="681" w:type="dxa"/>
          </w:tcPr>
          <w:p w:rsidR="008B1C52" w:rsidRDefault="004E6C57">
            <w:r>
              <w:t>74.86</w:t>
            </w:r>
          </w:p>
        </w:tc>
        <w:tc>
          <w:tcPr>
            <w:tcW w:w="642" w:type="dxa"/>
          </w:tcPr>
          <w:p w:rsidR="008B1C52" w:rsidRDefault="004E6C57">
            <w:r>
              <w:t>24-10-2001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43</w:t>
            </w:r>
          </w:p>
        </w:tc>
        <w:tc>
          <w:tcPr>
            <w:tcW w:w="1067" w:type="dxa"/>
          </w:tcPr>
          <w:p w:rsidR="008B1C52" w:rsidRDefault="004E6C57">
            <w:r>
              <w:t>17113747</w:t>
            </w:r>
          </w:p>
        </w:tc>
        <w:tc>
          <w:tcPr>
            <w:tcW w:w="1889" w:type="dxa"/>
          </w:tcPr>
          <w:p w:rsidR="008B1C52" w:rsidRDefault="004E6C57">
            <w:r>
              <w:t>YATIN JINDAL</w:t>
            </w:r>
          </w:p>
        </w:tc>
        <w:tc>
          <w:tcPr>
            <w:tcW w:w="1187" w:type="dxa"/>
          </w:tcPr>
          <w:p w:rsidR="008B1C52" w:rsidRDefault="004E6C57">
            <w:r>
              <w:t>A12070030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71.25</w:t>
            </w:r>
          </w:p>
        </w:tc>
        <w:tc>
          <w:tcPr>
            <w:tcW w:w="1016" w:type="dxa"/>
          </w:tcPr>
          <w:p w:rsidR="008B1C52" w:rsidRDefault="004E6C57">
            <w:r>
              <w:t>84.83</w:t>
            </w:r>
          </w:p>
        </w:tc>
        <w:tc>
          <w:tcPr>
            <w:tcW w:w="681" w:type="dxa"/>
          </w:tcPr>
          <w:p w:rsidR="008B1C52" w:rsidRDefault="004E6C57">
            <w:r>
              <w:t>74.65</w:t>
            </w:r>
          </w:p>
        </w:tc>
        <w:tc>
          <w:tcPr>
            <w:tcW w:w="642" w:type="dxa"/>
          </w:tcPr>
          <w:p w:rsidR="008B1C52" w:rsidRDefault="004E6C57">
            <w:r>
              <w:t>06-06-2001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44</w:t>
            </w:r>
          </w:p>
        </w:tc>
        <w:tc>
          <w:tcPr>
            <w:tcW w:w="1067" w:type="dxa"/>
          </w:tcPr>
          <w:p w:rsidR="008B1C52" w:rsidRDefault="004E6C57">
            <w:r>
              <w:t>17131742</w:t>
            </w:r>
          </w:p>
        </w:tc>
        <w:tc>
          <w:tcPr>
            <w:tcW w:w="1889" w:type="dxa"/>
          </w:tcPr>
          <w:p w:rsidR="008B1C52" w:rsidRDefault="004E6C57">
            <w:r>
              <w:t>JAYESH SINGLA</w:t>
            </w:r>
          </w:p>
        </w:tc>
        <w:tc>
          <w:tcPr>
            <w:tcW w:w="1187" w:type="dxa"/>
          </w:tcPr>
          <w:p w:rsidR="008B1C52" w:rsidRDefault="004E6C57">
            <w:r>
              <w:t>A12040237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74.25</w:t>
            </w:r>
          </w:p>
        </w:tc>
        <w:tc>
          <w:tcPr>
            <w:tcW w:w="1016" w:type="dxa"/>
          </w:tcPr>
          <w:p w:rsidR="008B1C52" w:rsidRDefault="004E6C57">
            <w:r>
              <w:t>75.33</w:t>
            </w:r>
          </w:p>
        </w:tc>
        <w:tc>
          <w:tcPr>
            <w:tcW w:w="681" w:type="dxa"/>
          </w:tcPr>
          <w:p w:rsidR="008B1C52" w:rsidRDefault="004E6C57">
            <w:r>
              <w:t>74.52</w:t>
            </w:r>
          </w:p>
        </w:tc>
        <w:tc>
          <w:tcPr>
            <w:tcW w:w="642" w:type="dxa"/>
          </w:tcPr>
          <w:p w:rsidR="008B1C52" w:rsidRDefault="004E6C57">
            <w:r>
              <w:t>11-03-2001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46</w:t>
            </w:r>
          </w:p>
        </w:tc>
        <w:tc>
          <w:tcPr>
            <w:tcW w:w="1067" w:type="dxa"/>
          </w:tcPr>
          <w:p w:rsidR="008B1C52" w:rsidRDefault="004E6C57">
            <w:r>
              <w:t>17123343</w:t>
            </w:r>
          </w:p>
        </w:tc>
        <w:tc>
          <w:tcPr>
            <w:tcW w:w="1889" w:type="dxa"/>
          </w:tcPr>
          <w:p w:rsidR="008B1C52" w:rsidRDefault="004E6C57">
            <w:r>
              <w:t>PATIL PARTH HARESH</w:t>
            </w:r>
          </w:p>
        </w:tc>
        <w:tc>
          <w:tcPr>
            <w:tcW w:w="1187" w:type="dxa"/>
          </w:tcPr>
          <w:p w:rsidR="008B1C52" w:rsidRDefault="004E6C57">
            <w:r>
              <w:t>A24110022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71.5</w:t>
            </w:r>
          </w:p>
        </w:tc>
        <w:tc>
          <w:tcPr>
            <w:tcW w:w="1016" w:type="dxa"/>
          </w:tcPr>
          <w:p w:rsidR="008B1C52" w:rsidRDefault="004E6C57">
            <w:r>
              <w:t>82.33</w:t>
            </w:r>
          </w:p>
        </w:tc>
        <w:tc>
          <w:tcPr>
            <w:tcW w:w="681" w:type="dxa"/>
          </w:tcPr>
          <w:p w:rsidR="008B1C52" w:rsidRDefault="004E6C57">
            <w:r>
              <w:t>74.21</w:t>
            </w:r>
          </w:p>
        </w:tc>
        <w:tc>
          <w:tcPr>
            <w:tcW w:w="642" w:type="dxa"/>
          </w:tcPr>
          <w:p w:rsidR="008B1C52" w:rsidRDefault="004E6C57">
            <w:r>
              <w:t>16-10-2001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47</w:t>
            </w:r>
          </w:p>
        </w:tc>
        <w:tc>
          <w:tcPr>
            <w:tcW w:w="1067" w:type="dxa"/>
          </w:tcPr>
          <w:p w:rsidR="008B1C52" w:rsidRDefault="004E6C57">
            <w:r>
              <w:t>17004943</w:t>
            </w:r>
          </w:p>
        </w:tc>
        <w:tc>
          <w:tcPr>
            <w:tcW w:w="1889" w:type="dxa"/>
          </w:tcPr>
          <w:p w:rsidR="008B1C52" w:rsidRDefault="004E6C57">
            <w:r>
              <w:t>AYUSH GUPTA</w:t>
            </w:r>
          </w:p>
        </w:tc>
        <w:tc>
          <w:tcPr>
            <w:tcW w:w="1187" w:type="dxa"/>
          </w:tcPr>
          <w:p w:rsidR="008B1C52" w:rsidRDefault="004E6C57">
            <w:r>
              <w:t>A25200008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80</w:t>
            </w:r>
          </w:p>
        </w:tc>
        <w:tc>
          <w:tcPr>
            <w:tcW w:w="1016" w:type="dxa"/>
          </w:tcPr>
          <w:p w:rsidR="008B1C52" w:rsidRDefault="004E6C57">
            <w:r>
              <w:t>56.67</w:t>
            </w:r>
          </w:p>
        </w:tc>
        <w:tc>
          <w:tcPr>
            <w:tcW w:w="681" w:type="dxa"/>
          </w:tcPr>
          <w:p w:rsidR="008B1C52" w:rsidRDefault="004E6C57">
            <w:r>
              <w:t>74.17</w:t>
            </w:r>
          </w:p>
        </w:tc>
        <w:tc>
          <w:tcPr>
            <w:tcW w:w="642" w:type="dxa"/>
          </w:tcPr>
          <w:p w:rsidR="008B1C52" w:rsidRDefault="004E6C57">
            <w:r>
              <w:t>14-07-2001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48</w:t>
            </w:r>
          </w:p>
        </w:tc>
        <w:tc>
          <w:tcPr>
            <w:tcW w:w="1067" w:type="dxa"/>
          </w:tcPr>
          <w:p w:rsidR="008B1C52" w:rsidRDefault="004E6C57">
            <w:r>
              <w:t>17187842</w:t>
            </w:r>
          </w:p>
        </w:tc>
        <w:tc>
          <w:tcPr>
            <w:tcW w:w="1889" w:type="dxa"/>
          </w:tcPr>
          <w:p w:rsidR="008B1C52" w:rsidRDefault="004E6C57">
            <w:r>
              <w:t>SURYANSH SINGH</w:t>
            </w:r>
          </w:p>
        </w:tc>
        <w:tc>
          <w:tcPr>
            <w:tcW w:w="1187" w:type="dxa"/>
          </w:tcPr>
          <w:p w:rsidR="008B1C52" w:rsidRDefault="004E6C57">
            <w:r>
              <w:t>A36210069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69.5</w:t>
            </w:r>
          </w:p>
        </w:tc>
        <w:tc>
          <w:tcPr>
            <w:tcW w:w="1016" w:type="dxa"/>
          </w:tcPr>
          <w:p w:rsidR="008B1C52" w:rsidRDefault="004E6C57">
            <w:r>
              <w:t>88</w:t>
            </w:r>
          </w:p>
        </w:tc>
        <w:tc>
          <w:tcPr>
            <w:tcW w:w="681" w:type="dxa"/>
          </w:tcPr>
          <w:p w:rsidR="008B1C52" w:rsidRDefault="004E6C57">
            <w:r>
              <w:t>74.13</w:t>
            </w:r>
          </w:p>
        </w:tc>
        <w:tc>
          <w:tcPr>
            <w:tcW w:w="642" w:type="dxa"/>
          </w:tcPr>
          <w:p w:rsidR="008B1C52" w:rsidRDefault="004E6C57">
            <w:r>
              <w:t>29-04-2001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49</w:t>
            </w:r>
          </w:p>
        </w:tc>
        <w:tc>
          <w:tcPr>
            <w:tcW w:w="1067" w:type="dxa"/>
          </w:tcPr>
          <w:p w:rsidR="008B1C52" w:rsidRDefault="004E6C57">
            <w:r>
              <w:t>17004491</w:t>
            </w:r>
          </w:p>
        </w:tc>
        <w:tc>
          <w:tcPr>
            <w:tcW w:w="1889" w:type="dxa"/>
          </w:tcPr>
          <w:p w:rsidR="008B1C52" w:rsidRDefault="004E6C57">
            <w:r>
              <w:t>STUTI SHITAL KHANDWALA</w:t>
            </w:r>
          </w:p>
        </w:tc>
        <w:tc>
          <w:tcPr>
            <w:tcW w:w="1187" w:type="dxa"/>
          </w:tcPr>
          <w:p w:rsidR="008B1C52" w:rsidRDefault="004E6C57">
            <w:r>
              <w:t>A25160010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67.25</w:t>
            </w:r>
          </w:p>
        </w:tc>
        <w:tc>
          <w:tcPr>
            <w:tcW w:w="1016" w:type="dxa"/>
          </w:tcPr>
          <w:p w:rsidR="008B1C52" w:rsidRDefault="004E6C57">
            <w:r>
              <w:t>94.5</w:t>
            </w:r>
          </w:p>
        </w:tc>
        <w:tc>
          <w:tcPr>
            <w:tcW w:w="681" w:type="dxa"/>
          </w:tcPr>
          <w:p w:rsidR="008B1C52" w:rsidRDefault="004E6C57">
            <w:r>
              <w:t>74.06</w:t>
            </w:r>
          </w:p>
        </w:tc>
        <w:tc>
          <w:tcPr>
            <w:tcW w:w="642" w:type="dxa"/>
          </w:tcPr>
          <w:p w:rsidR="008B1C52" w:rsidRDefault="004E6C57">
            <w:r>
              <w:t>26-01-2001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50</w:t>
            </w:r>
          </w:p>
        </w:tc>
        <w:tc>
          <w:tcPr>
            <w:tcW w:w="1067" w:type="dxa"/>
          </w:tcPr>
          <w:p w:rsidR="008B1C52" w:rsidRDefault="004E6C57">
            <w:r>
              <w:t>170233</w:t>
            </w:r>
            <w:r>
              <w:lastRenderedPageBreak/>
              <w:t>90</w:t>
            </w:r>
          </w:p>
        </w:tc>
        <w:tc>
          <w:tcPr>
            <w:tcW w:w="1889" w:type="dxa"/>
          </w:tcPr>
          <w:p w:rsidR="008B1C52" w:rsidRDefault="004E6C57">
            <w:r>
              <w:lastRenderedPageBreak/>
              <w:t>SUHAS JAIN</w:t>
            </w:r>
          </w:p>
        </w:tc>
        <w:tc>
          <w:tcPr>
            <w:tcW w:w="1187" w:type="dxa"/>
          </w:tcPr>
          <w:p w:rsidR="008B1C52" w:rsidRDefault="004E6C57">
            <w:r>
              <w:t>A251405</w:t>
            </w:r>
            <w:r>
              <w:lastRenderedPageBreak/>
              <w:t>47</w:t>
            </w:r>
          </w:p>
        </w:tc>
        <w:tc>
          <w:tcPr>
            <w:tcW w:w="803" w:type="dxa"/>
          </w:tcPr>
          <w:p w:rsidR="008B1C52" w:rsidRDefault="004E6C57">
            <w:r>
              <w:lastRenderedPageBreak/>
              <w:t>SA</w:t>
            </w:r>
          </w:p>
        </w:tc>
        <w:tc>
          <w:tcPr>
            <w:tcW w:w="933" w:type="dxa"/>
          </w:tcPr>
          <w:p w:rsidR="008B1C52" w:rsidRDefault="004E6C57">
            <w:r>
              <w:t>77.25</w:t>
            </w:r>
          </w:p>
        </w:tc>
        <w:tc>
          <w:tcPr>
            <w:tcW w:w="1016" w:type="dxa"/>
          </w:tcPr>
          <w:p w:rsidR="008B1C52" w:rsidRDefault="004E6C57">
            <w:r>
              <w:t>63.67</w:t>
            </w:r>
          </w:p>
        </w:tc>
        <w:tc>
          <w:tcPr>
            <w:tcW w:w="681" w:type="dxa"/>
          </w:tcPr>
          <w:p w:rsidR="008B1C52" w:rsidRDefault="004E6C57">
            <w:r>
              <w:t>73.8</w:t>
            </w:r>
            <w:r>
              <w:lastRenderedPageBreak/>
              <w:t>6</w:t>
            </w:r>
          </w:p>
        </w:tc>
        <w:tc>
          <w:tcPr>
            <w:tcW w:w="642" w:type="dxa"/>
          </w:tcPr>
          <w:p w:rsidR="008B1C52" w:rsidRDefault="004E6C57">
            <w:r>
              <w:lastRenderedPageBreak/>
              <w:t>04-</w:t>
            </w:r>
            <w:r>
              <w:lastRenderedPageBreak/>
              <w:t>12-2000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51</w:t>
            </w:r>
          </w:p>
        </w:tc>
        <w:tc>
          <w:tcPr>
            <w:tcW w:w="1067" w:type="dxa"/>
          </w:tcPr>
          <w:p w:rsidR="008B1C52" w:rsidRDefault="004E6C57">
            <w:r>
              <w:t>17065971</w:t>
            </w:r>
          </w:p>
        </w:tc>
        <w:tc>
          <w:tcPr>
            <w:tcW w:w="1889" w:type="dxa"/>
          </w:tcPr>
          <w:p w:rsidR="008B1C52" w:rsidRDefault="004E6C57">
            <w:r>
              <w:t>ARYA BHATTA</w:t>
            </w:r>
          </w:p>
        </w:tc>
        <w:tc>
          <w:tcPr>
            <w:tcW w:w="1187" w:type="dxa"/>
          </w:tcPr>
          <w:p w:rsidR="008B1C52" w:rsidRDefault="004E6C57">
            <w:r>
              <w:t>A10020179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75.5</w:t>
            </w:r>
          </w:p>
        </w:tc>
        <w:tc>
          <w:tcPr>
            <w:tcW w:w="1016" w:type="dxa"/>
          </w:tcPr>
          <w:p w:rsidR="008B1C52" w:rsidRDefault="004E6C57">
            <w:r>
              <w:t>68.42</w:t>
            </w:r>
          </w:p>
        </w:tc>
        <w:tc>
          <w:tcPr>
            <w:tcW w:w="681" w:type="dxa"/>
          </w:tcPr>
          <w:p w:rsidR="008B1C52" w:rsidRDefault="004E6C57">
            <w:r>
              <w:t>73.73</w:t>
            </w:r>
          </w:p>
        </w:tc>
        <w:tc>
          <w:tcPr>
            <w:tcW w:w="642" w:type="dxa"/>
          </w:tcPr>
          <w:p w:rsidR="008B1C52" w:rsidRDefault="004E6C57">
            <w:r>
              <w:t>01-01-2002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51</w:t>
            </w:r>
          </w:p>
        </w:tc>
        <w:tc>
          <w:tcPr>
            <w:tcW w:w="1067" w:type="dxa"/>
          </w:tcPr>
          <w:p w:rsidR="008B1C52" w:rsidRDefault="004E6C57">
            <w:r>
              <w:t>17064637</w:t>
            </w:r>
          </w:p>
        </w:tc>
        <w:tc>
          <w:tcPr>
            <w:tcW w:w="1889" w:type="dxa"/>
          </w:tcPr>
          <w:p w:rsidR="008B1C52" w:rsidRDefault="004E6C57">
            <w:r>
              <w:t>ADHIRAJ SINHA</w:t>
            </w:r>
          </w:p>
        </w:tc>
        <w:tc>
          <w:tcPr>
            <w:tcW w:w="1187" w:type="dxa"/>
          </w:tcPr>
          <w:p w:rsidR="008B1C52" w:rsidRDefault="004E6C57">
            <w:r>
              <w:t>A25280178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82.25</w:t>
            </w:r>
          </w:p>
        </w:tc>
        <w:tc>
          <w:tcPr>
            <w:tcW w:w="1016" w:type="dxa"/>
          </w:tcPr>
          <w:p w:rsidR="008B1C52" w:rsidRDefault="004E6C57">
            <w:r>
              <w:t>48.17</w:t>
            </w:r>
          </w:p>
        </w:tc>
        <w:tc>
          <w:tcPr>
            <w:tcW w:w="681" w:type="dxa"/>
          </w:tcPr>
          <w:p w:rsidR="008B1C52" w:rsidRDefault="004E6C57">
            <w:r>
              <w:t>73.73</w:t>
            </w:r>
          </w:p>
        </w:tc>
        <w:tc>
          <w:tcPr>
            <w:tcW w:w="642" w:type="dxa"/>
          </w:tcPr>
          <w:p w:rsidR="008B1C52" w:rsidRDefault="004E6C57">
            <w:r>
              <w:t>25-08-2001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51</w:t>
            </w:r>
          </w:p>
        </w:tc>
        <w:tc>
          <w:tcPr>
            <w:tcW w:w="1067" w:type="dxa"/>
          </w:tcPr>
          <w:p w:rsidR="008B1C52" w:rsidRDefault="004E6C57">
            <w:r>
              <w:t>17059713</w:t>
            </w:r>
          </w:p>
        </w:tc>
        <w:tc>
          <w:tcPr>
            <w:tcW w:w="1889" w:type="dxa"/>
          </w:tcPr>
          <w:p w:rsidR="008B1C52" w:rsidRDefault="004E6C57">
            <w:r>
              <w:t>PRANSHU PANDEY</w:t>
            </w:r>
          </w:p>
        </w:tc>
        <w:tc>
          <w:tcPr>
            <w:tcW w:w="1187" w:type="dxa"/>
          </w:tcPr>
          <w:p w:rsidR="008B1C52" w:rsidRDefault="004E6C57">
            <w:r>
              <w:t>A25180227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73.75</w:t>
            </w:r>
          </w:p>
        </w:tc>
        <w:tc>
          <w:tcPr>
            <w:tcW w:w="1016" w:type="dxa"/>
          </w:tcPr>
          <w:p w:rsidR="008B1C52" w:rsidRDefault="004E6C57">
            <w:r>
              <w:t>73.67</w:t>
            </w:r>
          </w:p>
        </w:tc>
        <w:tc>
          <w:tcPr>
            <w:tcW w:w="681" w:type="dxa"/>
          </w:tcPr>
          <w:p w:rsidR="008B1C52" w:rsidRDefault="004E6C57">
            <w:r>
              <w:t>73.73</w:t>
            </w:r>
          </w:p>
        </w:tc>
        <w:tc>
          <w:tcPr>
            <w:tcW w:w="642" w:type="dxa"/>
          </w:tcPr>
          <w:p w:rsidR="008B1C52" w:rsidRDefault="004E6C57">
            <w:r>
              <w:t>09-08-2001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54</w:t>
            </w:r>
          </w:p>
        </w:tc>
        <w:tc>
          <w:tcPr>
            <w:tcW w:w="1067" w:type="dxa"/>
          </w:tcPr>
          <w:p w:rsidR="008B1C52" w:rsidRDefault="004E6C57">
            <w:r>
              <w:t>17046283</w:t>
            </w:r>
          </w:p>
        </w:tc>
        <w:tc>
          <w:tcPr>
            <w:tcW w:w="1889" w:type="dxa"/>
          </w:tcPr>
          <w:p w:rsidR="008B1C52" w:rsidRDefault="004E6C57">
            <w:r>
              <w:t>SOUMYADEEP BHATTACHARJEE</w:t>
            </w:r>
          </w:p>
        </w:tc>
        <w:tc>
          <w:tcPr>
            <w:tcW w:w="1187" w:type="dxa"/>
          </w:tcPr>
          <w:p w:rsidR="008B1C52" w:rsidRDefault="004E6C57">
            <w:r>
              <w:t>A31110371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70.25</w:t>
            </w:r>
          </w:p>
        </w:tc>
        <w:tc>
          <w:tcPr>
            <w:tcW w:w="1016" w:type="dxa"/>
          </w:tcPr>
          <w:p w:rsidR="008B1C52" w:rsidRDefault="004E6C57">
            <w:r>
              <w:t>84</w:t>
            </w:r>
          </w:p>
        </w:tc>
        <w:tc>
          <w:tcPr>
            <w:tcW w:w="681" w:type="dxa"/>
          </w:tcPr>
          <w:p w:rsidR="008B1C52" w:rsidRDefault="004E6C57">
            <w:r>
              <w:t>73.69</w:t>
            </w:r>
          </w:p>
        </w:tc>
        <w:tc>
          <w:tcPr>
            <w:tcW w:w="642" w:type="dxa"/>
          </w:tcPr>
          <w:p w:rsidR="008B1C52" w:rsidRDefault="004E6C57">
            <w:r>
              <w:t>19-08-2000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55</w:t>
            </w:r>
          </w:p>
        </w:tc>
        <w:tc>
          <w:tcPr>
            <w:tcW w:w="1067" w:type="dxa"/>
          </w:tcPr>
          <w:p w:rsidR="008B1C52" w:rsidRDefault="004E6C57">
            <w:r>
              <w:t>17131700</w:t>
            </w:r>
          </w:p>
        </w:tc>
        <w:tc>
          <w:tcPr>
            <w:tcW w:w="1889" w:type="dxa"/>
          </w:tcPr>
          <w:p w:rsidR="008B1C52" w:rsidRDefault="004E6C57">
            <w:r>
              <w:t>GAURAV MAHESH GOEL</w:t>
            </w:r>
          </w:p>
        </w:tc>
        <w:tc>
          <w:tcPr>
            <w:tcW w:w="1187" w:type="dxa"/>
          </w:tcPr>
          <w:p w:rsidR="008B1C52" w:rsidRDefault="004E6C57">
            <w:r>
              <w:t>A36170037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74</w:t>
            </w:r>
          </w:p>
        </w:tc>
        <w:tc>
          <w:tcPr>
            <w:tcW w:w="1016" w:type="dxa"/>
          </w:tcPr>
          <w:p w:rsidR="008B1C52" w:rsidRDefault="004E6C57">
            <w:r>
              <w:t>72.17</w:t>
            </w:r>
          </w:p>
        </w:tc>
        <w:tc>
          <w:tcPr>
            <w:tcW w:w="681" w:type="dxa"/>
          </w:tcPr>
          <w:p w:rsidR="008B1C52" w:rsidRDefault="004E6C57">
            <w:r>
              <w:t>73.54</w:t>
            </w:r>
          </w:p>
        </w:tc>
        <w:tc>
          <w:tcPr>
            <w:tcW w:w="642" w:type="dxa"/>
          </w:tcPr>
          <w:p w:rsidR="008B1C52" w:rsidRDefault="004E6C57">
            <w:r>
              <w:t>22-11-2001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56</w:t>
            </w:r>
          </w:p>
        </w:tc>
        <w:tc>
          <w:tcPr>
            <w:tcW w:w="1067" w:type="dxa"/>
          </w:tcPr>
          <w:p w:rsidR="008B1C52" w:rsidRDefault="004E6C57">
            <w:r>
              <w:t>17067907</w:t>
            </w:r>
          </w:p>
        </w:tc>
        <w:tc>
          <w:tcPr>
            <w:tcW w:w="1889" w:type="dxa"/>
          </w:tcPr>
          <w:p w:rsidR="008B1C52" w:rsidRDefault="004E6C57">
            <w:r>
              <w:t>PRATEEK CHAUDHURY</w:t>
            </w:r>
          </w:p>
        </w:tc>
        <w:tc>
          <w:tcPr>
            <w:tcW w:w="1187" w:type="dxa"/>
          </w:tcPr>
          <w:p w:rsidR="008B1C52" w:rsidRDefault="004E6C57">
            <w:r>
              <w:t>A10070091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72</w:t>
            </w:r>
          </w:p>
        </w:tc>
        <w:tc>
          <w:tcPr>
            <w:tcW w:w="1016" w:type="dxa"/>
          </w:tcPr>
          <w:p w:rsidR="008B1C52" w:rsidRDefault="004E6C57">
            <w:r>
              <w:t>78</w:t>
            </w:r>
          </w:p>
        </w:tc>
        <w:tc>
          <w:tcPr>
            <w:tcW w:w="681" w:type="dxa"/>
          </w:tcPr>
          <w:p w:rsidR="008B1C52" w:rsidRDefault="004E6C57">
            <w:r>
              <w:t>73.5</w:t>
            </w:r>
          </w:p>
        </w:tc>
        <w:tc>
          <w:tcPr>
            <w:tcW w:w="642" w:type="dxa"/>
          </w:tcPr>
          <w:p w:rsidR="008B1C52" w:rsidRDefault="004E6C57">
            <w:r>
              <w:t>15-10-2001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57</w:t>
            </w:r>
          </w:p>
        </w:tc>
        <w:tc>
          <w:tcPr>
            <w:tcW w:w="1067" w:type="dxa"/>
          </w:tcPr>
          <w:p w:rsidR="008B1C52" w:rsidRDefault="004E6C57">
            <w:r>
              <w:t>17101050</w:t>
            </w:r>
          </w:p>
        </w:tc>
        <w:tc>
          <w:tcPr>
            <w:tcW w:w="1889" w:type="dxa"/>
          </w:tcPr>
          <w:p w:rsidR="008B1C52" w:rsidRDefault="004E6C57">
            <w:r>
              <w:t>PRAYAS RAUTRAY</w:t>
            </w:r>
          </w:p>
        </w:tc>
        <w:tc>
          <w:tcPr>
            <w:tcW w:w="1187" w:type="dxa"/>
          </w:tcPr>
          <w:p w:rsidR="008B1C52" w:rsidRDefault="004E6C57">
            <w:r>
              <w:t>A10010084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</w:t>
            </w:r>
          </w:p>
        </w:tc>
        <w:tc>
          <w:tcPr>
            <w:tcW w:w="1016" w:type="dxa"/>
          </w:tcPr>
          <w:p w:rsidR="008B1C52" w:rsidRDefault="004E6C57">
            <w:r>
              <w:t>88.42</w:t>
            </w:r>
          </w:p>
        </w:tc>
        <w:tc>
          <w:tcPr>
            <w:tcW w:w="681" w:type="dxa"/>
          </w:tcPr>
          <w:p w:rsidR="008B1C52" w:rsidRDefault="004E6C57">
            <w:r>
              <w:t>73.11</w:t>
            </w:r>
          </w:p>
        </w:tc>
        <w:tc>
          <w:tcPr>
            <w:tcW w:w="642" w:type="dxa"/>
          </w:tcPr>
          <w:p w:rsidR="008B1C52" w:rsidRDefault="004E6C57">
            <w:r>
              <w:t>16-04-2001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58</w:t>
            </w:r>
          </w:p>
        </w:tc>
        <w:tc>
          <w:tcPr>
            <w:tcW w:w="1067" w:type="dxa"/>
          </w:tcPr>
          <w:p w:rsidR="008B1C52" w:rsidRDefault="004E6C57">
            <w:r>
              <w:t>17007499</w:t>
            </w:r>
          </w:p>
        </w:tc>
        <w:tc>
          <w:tcPr>
            <w:tcW w:w="1889" w:type="dxa"/>
          </w:tcPr>
          <w:p w:rsidR="008B1C52" w:rsidRDefault="004E6C57">
            <w:r>
              <w:t>MUDIT BHATT</w:t>
            </w:r>
          </w:p>
        </w:tc>
        <w:tc>
          <w:tcPr>
            <w:tcW w:w="1187" w:type="dxa"/>
          </w:tcPr>
          <w:p w:rsidR="008B1C52" w:rsidRDefault="004E6C57">
            <w:r>
              <w:t>A16270250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69.5</w:t>
            </w:r>
          </w:p>
        </w:tc>
        <w:tc>
          <w:tcPr>
            <w:tcW w:w="1016" w:type="dxa"/>
          </w:tcPr>
          <w:p w:rsidR="008B1C52" w:rsidRDefault="004E6C57">
            <w:r>
              <w:t>83.6</w:t>
            </w:r>
          </w:p>
        </w:tc>
        <w:tc>
          <w:tcPr>
            <w:tcW w:w="681" w:type="dxa"/>
          </w:tcPr>
          <w:p w:rsidR="008B1C52" w:rsidRDefault="004E6C57">
            <w:r>
              <w:t>73.03</w:t>
            </w:r>
          </w:p>
        </w:tc>
        <w:tc>
          <w:tcPr>
            <w:tcW w:w="642" w:type="dxa"/>
          </w:tcPr>
          <w:p w:rsidR="008B1C52" w:rsidRDefault="004E6C57">
            <w:r>
              <w:t>13-05-2001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59</w:t>
            </w:r>
          </w:p>
        </w:tc>
        <w:tc>
          <w:tcPr>
            <w:tcW w:w="1067" w:type="dxa"/>
          </w:tcPr>
          <w:p w:rsidR="008B1C52" w:rsidRDefault="004E6C57">
            <w:r>
              <w:t>17013583</w:t>
            </w:r>
          </w:p>
        </w:tc>
        <w:tc>
          <w:tcPr>
            <w:tcW w:w="1889" w:type="dxa"/>
          </w:tcPr>
          <w:p w:rsidR="008B1C52" w:rsidRDefault="004E6C57">
            <w:r>
              <w:t>AMARTYA MANDAL</w:t>
            </w:r>
          </w:p>
        </w:tc>
        <w:tc>
          <w:tcPr>
            <w:tcW w:w="1187" w:type="dxa"/>
          </w:tcPr>
          <w:p w:rsidR="008B1C52" w:rsidRDefault="004E6C57">
            <w:r>
              <w:t>A17020042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76</w:t>
            </w:r>
          </w:p>
        </w:tc>
        <w:tc>
          <w:tcPr>
            <w:tcW w:w="1016" w:type="dxa"/>
          </w:tcPr>
          <w:p w:rsidR="008B1C52" w:rsidRDefault="004E6C57">
            <w:r>
              <w:t>63.83</w:t>
            </w:r>
          </w:p>
        </w:tc>
        <w:tc>
          <w:tcPr>
            <w:tcW w:w="681" w:type="dxa"/>
          </w:tcPr>
          <w:p w:rsidR="008B1C52" w:rsidRDefault="004E6C57">
            <w:r>
              <w:t>72.96</w:t>
            </w:r>
          </w:p>
        </w:tc>
        <w:tc>
          <w:tcPr>
            <w:tcW w:w="642" w:type="dxa"/>
          </w:tcPr>
          <w:p w:rsidR="008B1C52" w:rsidRDefault="004E6C57">
            <w:r>
              <w:t>24-08-2001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60</w:t>
            </w:r>
          </w:p>
        </w:tc>
        <w:tc>
          <w:tcPr>
            <w:tcW w:w="1067" w:type="dxa"/>
          </w:tcPr>
          <w:p w:rsidR="008B1C52" w:rsidRDefault="004E6C57">
            <w:r>
              <w:t>17031063</w:t>
            </w:r>
          </w:p>
        </w:tc>
        <w:tc>
          <w:tcPr>
            <w:tcW w:w="1889" w:type="dxa"/>
          </w:tcPr>
          <w:p w:rsidR="008B1C52" w:rsidRDefault="004E6C57">
            <w:r>
              <w:t>ANIMESH JHA</w:t>
            </w:r>
          </w:p>
        </w:tc>
        <w:tc>
          <w:tcPr>
            <w:tcW w:w="1187" w:type="dxa"/>
          </w:tcPr>
          <w:p w:rsidR="008B1C52" w:rsidRDefault="004E6C57">
            <w:r>
              <w:t>A16080094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</w:t>
            </w:r>
          </w:p>
        </w:tc>
        <w:tc>
          <w:tcPr>
            <w:tcW w:w="1016" w:type="dxa"/>
          </w:tcPr>
          <w:p w:rsidR="008B1C52" w:rsidRDefault="004E6C57">
            <w:r>
              <w:t>86.8</w:t>
            </w:r>
          </w:p>
        </w:tc>
        <w:tc>
          <w:tcPr>
            <w:tcW w:w="681" w:type="dxa"/>
          </w:tcPr>
          <w:p w:rsidR="008B1C52" w:rsidRDefault="004E6C57">
            <w:r>
              <w:t>72.7</w:t>
            </w:r>
          </w:p>
        </w:tc>
        <w:tc>
          <w:tcPr>
            <w:tcW w:w="642" w:type="dxa"/>
          </w:tcPr>
          <w:p w:rsidR="008B1C52" w:rsidRDefault="004E6C57">
            <w:r>
              <w:t>30-08-2001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61</w:t>
            </w:r>
          </w:p>
        </w:tc>
        <w:tc>
          <w:tcPr>
            <w:tcW w:w="1067" w:type="dxa"/>
          </w:tcPr>
          <w:p w:rsidR="008B1C52" w:rsidRDefault="004E6C57">
            <w:r>
              <w:t>17073970</w:t>
            </w:r>
          </w:p>
        </w:tc>
        <w:tc>
          <w:tcPr>
            <w:tcW w:w="1889" w:type="dxa"/>
          </w:tcPr>
          <w:p w:rsidR="008B1C52" w:rsidRDefault="004E6C57">
            <w:r>
              <w:t>TAMOGHNO KANDAR</w:t>
            </w:r>
          </w:p>
        </w:tc>
        <w:tc>
          <w:tcPr>
            <w:tcW w:w="1187" w:type="dxa"/>
          </w:tcPr>
          <w:p w:rsidR="008B1C52" w:rsidRDefault="004E6C57">
            <w:r>
              <w:t>A36180145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71</w:t>
            </w:r>
          </w:p>
        </w:tc>
        <w:tc>
          <w:tcPr>
            <w:tcW w:w="1016" w:type="dxa"/>
          </w:tcPr>
          <w:p w:rsidR="008B1C52" w:rsidRDefault="004E6C57">
            <w:r>
              <w:t>77.6</w:t>
            </w:r>
          </w:p>
        </w:tc>
        <w:tc>
          <w:tcPr>
            <w:tcW w:w="681" w:type="dxa"/>
          </w:tcPr>
          <w:p w:rsidR="008B1C52" w:rsidRDefault="004E6C57">
            <w:r>
              <w:t>72.65</w:t>
            </w:r>
          </w:p>
        </w:tc>
        <w:tc>
          <w:tcPr>
            <w:tcW w:w="642" w:type="dxa"/>
          </w:tcPr>
          <w:p w:rsidR="008B1C52" w:rsidRDefault="004E6C57">
            <w:r>
              <w:t>15-02-2002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62</w:t>
            </w:r>
          </w:p>
        </w:tc>
        <w:tc>
          <w:tcPr>
            <w:tcW w:w="1067" w:type="dxa"/>
          </w:tcPr>
          <w:p w:rsidR="008B1C52" w:rsidRDefault="004E6C57">
            <w:r>
              <w:t>17009876</w:t>
            </w:r>
          </w:p>
        </w:tc>
        <w:tc>
          <w:tcPr>
            <w:tcW w:w="1889" w:type="dxa"/>
          </w:tcPr>
          <w:p w:rsidR="008B1C52" w:rsidRDefault="004E6C57">
            <w:r>
              <w:t>URBI GHOSH</w:t>
            </w:r>
          </w:p>
        </w:tc>
        <w:tc>
          <w:tcPr>
            <w:tcW w:w="1187" w:type="dxa"/>
          </w:tcPr>
          <w:p w:rsidR="008B1C52" w:rsidRDefault="004E6C57">
            <w:r>
              <w:t>A25270796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71.25</w:t>
            </w:r>
          </w:p>
        </w:tc>
        <w:tc>
          <w:tcPr>
            <w:tcW w:w="1016" w:type="dxa"/>
          </w:tcPr>
          <w:p w:rsidR="008B1C52" w:rsidRDefault="004E6C57">
            <w:r>
              <w:t>76.67</w:t>
            </w:r>
          </w:p>
        </w:tc>
        <w:tc>
          <w:tcPr>
            <w:tcW w:w="681" w:type="dxa"/>
          </w:tcPr>
          <w:p w:rsidR="008B1C52" w:rsidRDefault="004E6C57">
            <w:r>
              <w:t>72.61</w:t>
            </w:r>
          </w:p>
        </w:tc>
        <w:tc>
          <w:tcPr>
            <w:tcW w:w="642" w:type="dxa"/>
          </w:tcPr>
          <w:p w:rsidR="008B1C52" w:rsidRDefault="004E6C57">
            <w:r>
              <w:t>01-08-</w:t>
            </w:r>
            <w:r>
              <w:lastRenderedPageBreak/>
              <w:t>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63</w:t>
            </w:r>
          </w:p>
        </w:tc>
        <w:tc>
          <w:tcPr>
            <w:tcW w:w="1067" w:type="dxa"/>
          </w:tcPr>
          <w:p w:rsidR="008B1C52" w:rsidRDefault="004E6C57">
            <w:r>
              <w:t>17101299</w:t>
            </w:r>
          </w:p>
        </w:tc>
        <w:tc>
          <w:tcPr>
            <w:tcW w:w="1889" w:type="dxa"/>
          </w:tcPr>
          <w:p w:rsidR="008B1C52" w:rsidRDefault="004E6C57">
            <w:r>
              <w:t>SAYANTAN DHAR</w:t>
            </w:r>
          </w:p>
        </w:tc>
        <w:tc>
          <w:tcPr>
            <w:tcW w:w="1187" w:type="dxa"/>
          </w:tcPr>
          <w:p w:rsidR="008B1C52" w:rsidRDefault="004E6C57">
            <w:r>
              <w:t>A10100265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81.25</w:t>
            </w:r>
          </w:p>
        </w:tc>
        <w:tc>
          <w:tcPr>
            <w:tcW w:w="1016" w:type="dxa"/>
          </w:tcPr>
          <w:p w:rsidR="008B1C52" w:rsidRDefault="004E6C57">
            <w:r>
              <w:t>45.71</w:t>
            </w:r>
          </w:p>
        </w:tc>
        <w:tc>
          <w:tcPr>
            <w:tcW w:w="681" w:type="dxa"/>
          </w:tcPr>
          <w:p w:rsidR="008B1C52" w:rsidRDefault="004E6C57">
            <w:r>
              <w:t>72.37</w:t>
            </w:r>
          </w:p>
        </w:tc>
        <w:tc>
          <w:tcPr>
            <w:tcW w:w="642" w:type="dxa"/>
          </w:tcPr>
          <w:p w:rsidR="008B1C52" w:rsidRDefault="004E6C57">
            <w:r>
              <w:t>02-10-2000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64</w:t>
            </w:r>
          </w:p>
        </w:tc>
        <w:tc>
          <w:tcPr>
            <w:tcW w:w="1067" w:type="dxa"/>
          </w:tcPr>
          <w:p w:rsidR="008B1C52" w:rsidRDefault="004E6C57">
            <w:r>
              <w:t>17140220</w:t>
            </w:r>
          </w:p>
        </w:tc>
        <w:tc>
          <w:tcPr>
            <w:tcW w:w="1889" w:type="dxa"/>
          </w:tcPr>
          <w:p w:rsidR="008B1C52" w:rsidRDefault="004E6C57">
            <w:r>
              <w:t>P VEDA PRANAV</w:t>
            </w:r>
          </w:p>
        </w:tc>
        <w:tc>
          <w:tcPr>
            <w:tcW w:w="1187" w:type="dxa"/>
          </w:tcPr>
          <w:p w:rsidR="008B1C52" w:rsidRDefault="004E6C57">
            <w:r>
              <w:t>A23010067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68.25</w:t>
            </w:r>
          </w:p>
        </w:tc>
        <w:tc>
          <w:tcPr>
            <w:tcW w:w="1016" w:type="dxa"/>
          </w:tcPr>
          <w:p w:rsidR="008B1C52" w:rsidRDefault="004E6C57">
            <w:r>
              <w:t>84.5</w:t>
            </w:r>
          </w:p>
        </w:tc>
        <w:tc>
          <w:tcPr>
            <w:tcW w:w="681" w:type="dxa"/>
          </w:tcPr>
          <w:p w:rsidR="008B1C52" w:rsidRDefault="004E6C57">
            <w:r>
              <w:t>72.31</w:t>
            </w:r>
          </w:p>
        </w:tc>
        <w:tc>
          <w:tcPr>
            <w:tcW w:w="642" w:type="dxa"/>
          </w:tcPr>
          <w:p w:rsidR="008B1C52" w:rsidRDefault="004E6C57">
            <w:r>
              <w:t>18-04-2002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65</w:t>
            </w:r>
          </w:p>
        </w:tc>
        <w:tc>
          <w:tcPr>
            <w:tcW w:w="1067" w:type="dxa"/>
          </w:tcPr>
          <w:p w:rsidR="008B1C52" w:rsidRDefault="004E6C57">
            <w:r>
              <w:t>17068510</w:t>
            </w:r>
          </w:p>
        </w:tc>
        <w:tc>
          <w:tcPr>
            <w:tcW w:w="1889" w:type="dxa"/>
          </w:tcPr>
          <w:p w:rsidR="008B1C52" w:rsidRDefault="004E6C57">
            <w:r>
              <w:t>HARSHIL VAGADIA</w:t>
            </w:r>
          </w:p>
        </w:tc>
        <w:tc>
          <w:tcPr>
            <w:tcW w:w="1187" w:type="dxa"/>
          </w:tcPr>
          <w:p w:rsidR="008B1C52" w:rsidRDefault="004E6C57">
            <w:r>
              <w:t>A25140121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74.5</w:t>
            </w:r>
          </w:p>
        </w:tc>
        <w:tc>
          <w:tcPr>
            <w:tcW w:w="1016" w:type="dxa"/>
          </w:tcPr>
          <w:p w:rsidR="008B1C52" w:rsidRDefault="004E6C57">
            <w:r>
              <w:t>65.67</w:t>
            </w:r>
          </w:p>
        </w:tc>
        <w:tc>
          <w:tcPr>
            <w:tcW w:w="681" w:type="dxa"/>
          </w:tcPr>
          <w:p w:rsidR="008B1C52" w:rsidRDefault="004E6C57">
            <w:r>
              <w:t>72.29</w:t>
            </w:r>
          </w:p>
        </w:tc>
        <w:tc>
          <w:tcPr>
            <w:tcW w:w="642" w:type="dxa"/>
          </w:tcPr>
          <w:p w:rsidR="008B1C52" w:rsidRDefault="004E6C57">
            <w:r>
              <w:t>11-01-2001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65</w:t>
            </w:r>
          </w:p>
        </w:tc>
        <w:tc>
          <w:tcPr>
            <w:tcW w:w="1067" w:type="dxa"/>
          </w:tcPr>
          <w:p w:rsidR="008B1C52" w:rsidRDefault="004E6C57">
            <w:r>
              <w:t>17009162</w:t>
            </w:r>
          </w:p>
        </w:tc>
        <w:tc>
          <w:tcPr>
            <w:tcW w:w="1889" w:type="dxa"/>
          </w:tcPr>
          <w:p w:rsidR="008B1C52" w:rsidRDefault="004E6C57">
            <w:r>
              <w:t>NILAY AGARWAL</w:t>
            </w:r>
          </w:p>
        </w:tc>
        <w:tc>
          <w:tcPr>
            <w:tcW w:w="1187" w:type="dxa"/>
          </w:tcPr>
          <w:p w:rsidR="008B1C52" w:rsidRDefault="004E6C57">
            <w:r>
              <w:t>A36210102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</w:t>
            </w:r>
          </w:p>
        </w:tc>
        <w:tc>
          <w:tcPr>
            <w:tcW w:w="1016" w:type="dxa"/>
          </w:tcPr>
          <w:p w:rsidR="008B1C52" w:rsidRDefault="004E6C57">
            <w:r>
              <w:t>85.17</w:t>
            </w:r>
          </w:p>
        </w:tc>
        <w:tc>
          <w:tcPr>
            <w:tcW w:w="681" w:type="dxa"/>
          </w:tcPr>
          <w:p w:rsidR="008B1C52" w:rsidRDefault="004E6C57">
            <w:r>
              <w:t>72.29</w:t>
            </w:r>
          </w:p>
        </w:tc>
        <w:tc>
          <w:tcPr>
            <w:tcW w:w="642" w:type="dxa"/>
          </w:tcPr>
          <w:p w:rsidR="008B1C52" w:rsidRDefault="004E6C57">
            <w:r>
              <w:t>08-01-2001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67</w:t>
            </w:r>
          </w:p>
        </w:tc>
        <w:tc>
          <w:tcPr>
            <w:tcW w:w="1067" w:type="dxa"/>
          </w:tcPr>
          <w:p w:rsidR="008B1C52" w:rsidRDefault="004E6C57">
            <w:r>
              <w:t>17000249</w:t>
            </w:r>
          </w:p>
        </w:tc>
        <w:tc>
          <w:tcPr>
            <w:tcW w:w="1889" w:type="dxa"/>
          </w:tcPr>
          <w:p w:rsidR="008B1C52" w:rsidRDefault="004E6C57">
            <w:r>
              <w:t>KAUSTUBH MIGLANI</w:t>
            </w:r>
          </w:p>
        </w:tc>
        <w:tc>
          <w:tcPr>
            <w:tcW w:w="1187" w:type="dxa"/>
          </w:tcPr>
          <w:p w:rsidR="008B1C52" w:rsidRDefault="004E6C57">
            <w:r>
              <w:t>A16260274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75</w:t>
            </w:r>
          </w:p>
        </w:tc>
        <w:tc>
          <w:tcPr>
            <w:tcW w:w="1016" w:type="dxa"/>
          </w:tcPr>
          <w:p w:rsidR="008B1C52" w:rsidRDefault="004E6C57">
            <w:r>
              <w:t>64</w:t>
            </w:r>
          </w:p>
        </w:tc>
        <w:tc>
          <w:tcPr>
            <w:tcW w:w="681" w:type="dxa"/>
          </w:tcPr>
          <w:p w:rsidR="008B1C52" w:rsidRDefault="004E6C57">
            <w:r>
              <w:t>72.25</w:t>
            </w:r>
          </w:p>
        </w:tc>
        <w:tc>
          <w:tcPr>
            <w:tcW w:w="642" w:type="dxa"/>
          </w:tcPr>
          <w:p w:rsidR="008B1C52" w:rsidRDefault="004E6C57">
            <w:r>
              <w:t>01-08-2001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68</w:t>
            </w:r>
          </w:p>
        </w:tc>
        <w:tc>
          <w:tcPr>
            <w:tcW w:w="1067" w:type="dxa"/>
          </w:tcPr>
          <w:p w:rsidR="008B1C52" w:rsidRDefault="004E6C57">
            <w:r>
              <w:t>17000025</w:t>
            </w:r>
          </w:p>
        </w:tc>
        <w:tc>
          <w:tcPr>
            <w:tcW w:w="1889" w:type="dxa"/>
          </w:tcPr>
          <w:p w:rsidR="008B1C52" w:rsidRDefault="004E6C57">
            <w:r>
              <w:t>SIDHARTH AGARWAL</w:t>
            </w:r>
          </w:p>
        </w:tc>
        <w:tc>
          <w:tcPr>
            <w:tcW w:w="1187" w:type="dxa"/>
          </w:tcPr>
          <w:p w:rsidR="008B1C52" w:rsidRDefault="004E6C57">
            <w:r>
              <w:t>A16120147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67.5</w:t>
            </w:r>
          </w:p>
        </w:tc>
        <w:tc>
          <w:tcPr>
            <w:tcW w:w="1016" w:type="dxa"/>
          </w:tcPr>
          <w:p w:rsidR="008B1C52" w:rsidRDefault="004E6C57">
            <w:r>
              <w:t>86.4</w:t>
            </w:r>
          </w:p>
        </w:tc>
        <w:tc>
          <w:tcPr>
            <w:tcW w:w="681" w:type="dxa"/>
          </w:tcPr>
          <w:p w:rsidR="008B1C52" w:rsidRDefault="004E6C57">
            <w:r>
              <w:t>72.23</w:t>
            </w:r>
          </w:p>
        </w:tc>
        <w:tc>
          <w:tcPr>
            <w:tcW w:w="642" w:type="dxa"/>
          </w:tcPr>
          <w:p w:rsidR="008B1C52" w:rsidRDefault="004E6C57">
            <w:r>
              <w:t>18-09-2001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69</w:t>
            </w:r>
          </w:p>
        </w:tc>
        <w:tc>
          <w:tcPr>
            <w:tcW w:w="1067" w:type="dxa"/>
          </w:tcPr>
          <w:p w:rsidR="008B1C52" w:rsidRDefault="004E6C57">
            <w:r>
              <w:t>17019303</w:t>
            </w:r>
          </w:p>
        </w:tc>
        <w:tc>
          <w:tcPr>
            <w:tcW w:w="1889" w:type="dxa"/>
          </w:tcPr>
          <w:p w:rsidR="008B1C52" w:rsidRDefault="004E6C57">
            <w:r>
              <w:t>SUBHADIP NANDI</w:t>
            </w:r>
          </w:p>
        </w:tc>
        <w:tc>
          <w:tcPr>
            <w:tcW w:w="1187" w:type="dxa"/>
          </w:tcPr>
          <w:p w:rsidR="008B1C52" w:rsidRDefault="004E6C57">
            <w:r>
              <w:t>A17010220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71.5</w:t>
            </w:r>
          </w:p>
        </w:tc>
        <w:tc>
          <w:tcPr>
            <w:tcW w:w="1016" w:type="dxa"/>
          </w:tcPr>
          <w:p w:rsidR="008B1C52" w:rsidRDefault="004E6C57">
            <w:r>
              <w:t>74.33</w:t>
            </w:r>
          </w:p>
        </w:tc>
        <w:tc>
          <w:tcPr>
            <w:tcW w:w="681" w:type="dxa"/>
          </w:tcPr>
          <w:p w:rsidR="008B1C52" w:rsidRDefault="004E6C57">
            <w:r>
              <w:t>72.21</w:t>
            </w:r>
          </w:p>
        </w:tc>
        <w:tc>
          <w:tcPr>
            <w:tcW w:w="642" w:type="dxa"/>
          </w:tcPr>
          <w:p w:rsidR="008B1C52" w:rsidRDefault="004E6C57">
            <w:r>
              <w:t>01-07-2000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70</w:t>
            </w:r>
          </w:p>
        </w:tc>
        <w:tc>
          <w:tcPr>
            <w:tcW w:w="1067" w:type="dxa"/>
          </w:tcPr>
          <w:p w:rsidR="008B1C52" w:rsidRDefault="004E6C57">
            <w:r>
              <w:t>17021277</w:t>
            </w:r>
          </w:p>
        </w:tc>
        <w:tc>
          <w:tcPr>
            <w:tcW w:w="1889" w:type="dxa"/>
          </w:tcPr>
          <w:p w:rsidR="008B1C52" w:rsidRDefault="004E6C57">
            <w:r>
              <w:t>HARSHIT KHANDELWAL</w:t>
            </w:r>
          </w:p>
        </w:tc>
        <w:tc>
          <w:tcPr>
            <w:tcW w:w="1187" w:type="dxa"/>
          </w:tcPr>
          <w:p w:rsidR="008B1C52" w:rsidRDefault="004E6C57">
            <w:r>
              <w:t>A09040411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72.25</w:t>
            </w:r>
          </w:p>
        </w:tc>
        <w:tc>
          <w:tcPr>
            <w:tcW w:w="1016" w:type="dxa"/>
          </w:tcPr>
          <w:p w:rsidR="008B1C52" w:rsidRDefault="004E6C57">
            <w:r>
              <w:t>72</w:t>
            </w:r>
          </w:p>
        </w:tc>
        <w:tc>
          <w:tcPr>
            <w:tcW w:w="681" w:type="dxa"/>
          </w:tcPr>
          <w:p w:rsidR="008B1C52" w:rsidRDefault="004E6C57">
            <w:r>
              <w:t>72.19</w:t>
            </w:r>
          </w:p>
        </w:tc>
        <w:tc>
          <w:tcPr>
            <w:tcW w:w="642" w:type="dxa"/>
          </w:tcPr>
          <w:p w:rsidR="008B1C52" w:rsidRDefault="004E6C57">
            <w:r>
              <w:t>25-03-2002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71</w:t>
            </w:r>
          </w:p>
        </w:tc>
        <w:tc>
          <w:tcPr>
            <w:tcW w:w="1067" w:type="dxa"/>
          </w:tcPr>
          <w:p w:rsidR="008B1C52" w:rsidRDefault="004E6C57">
            <w:r>
              <w:t>17104303</w:t>
            </w:r>
          </w:p>
        </w:tc>
        <w:tc>
          <w:tcPr>
            <w:tcW w:w="1889" w:type="dxa"/>
          </w:tcPr>
          <w:p w:rsidR="008B1C52" w:rsidRDefault="004E6C57">
            <w:r>
              <w:t>ARYAN SANTOSH SAHOO</w:t>
            </w:r>
          </w:p>
        </w:tc>
        <w:tc>
          <w:tcPr>
            <w:tcW w:w="1187" w:type="dxa"/>
          </w:tcPr>
          <w:p w:rsidR="008B1C52" w:rsidRDefault="004E6C57">
            <w:r>
              <w:t>A23040083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68.75</w:t>
            </w:r>
          </w:p>
        </w:tc>
        <w:tc>
          <w:tcPr>
            <w:tcW w:w="1016" w:type="dxa"/>
          </w:tcPr>
          <w:p w:rsidR="008B1C52" w:rsidRDefault="004E6C57">
            <w:r>
              <w:t>82.29</w:t>
            </w:r>
          </w:p>
        </w:tc>
        <w:tc>
          <w:tcPr>
            <w:tcW w:w="681" w:type="dxa"/>
          </w:tcPr>
          <w:p w:rsidR="008B1C52" w:rsidRDefault="004E6C57">
            <w:r>
              <w:t>72.14</w:t>
            </w:r>
          </w:p>
        </w:tc>
        <w:tc>
          <w:tcPr>
            <w:tcW w:w="642" w:type="dxa"/>
          </w:tcPr>
          <w:p w:rsidR="008B1C52" w:rsidRDefault="004E6C57">
            <w:r>
              <w:t>28-08-2001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72</w:t>
            </w:r>
          </w:p>
        </w:tc>
        <w:tc>
          <w:tcPr>
            <w:tcW w:w="1067" w:type="dxa"/>
          </w:tcPr>
          <w:p w:rsidR="008B1C52" w:rsidRDefault="004E6C57">
            <w:r>
              <w:t>17088171</w:t>
            </w:r>
          </w:p>
        </w:tc>
        <w:tc>
          <w:tcPr>
            <w:tcW w:w="1889" w:type="dxa"/>
          </w:tcPr>
          <w:p w:rsidR="008B1C52" w:rsidRDefault="004E6C57">
            <w:r>
              <w:t>CHILAKALA YASHODA KRISHNA SAGAR</w:t>
            </w:r>
          </w:p>
        </w:tc>
        <w:tc>
          <w:tcPr>
            <w:tcW w:w="1187" w:type="dxa"/>
          </w:tcPr>
          <w:p w:rsidR="008B1C52" w:rsidRDefault="004E6C57">
            <w:r>
              <w:t>A23020204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68.25</w:t>
            </w:r>
          </w:p>
        </w:tc>
        <w:tc>
          <w:tcPr>
            <w:tcW w:w="1016" w:type="dxa"/>
          </w:tcPr>
          <w:p w:rsidR="008B1C52" w:rsidRDefault="004E6C57">
            <w:r>
              <w:t>83.67</w:t>
            </w:r>
          </w:p>
        </w:tc>
        <w:tc>
          <w:tcPr>
            <w:tcW w:w="681" w:type="dxa"/>
          </w:tcPr>
          <w:p w:rsidR="008B1C52" w:rsidRDefault="004E6C57">
            <w:r>
              <w:t>72.11</w:t>
            </w:r>
          </w:p>
        </w:tc>
        <w:tc>
          <w:tcPr>
            <w:tcW w:w="642" w:type="dxa"/>
          </w:tcPr>
          <w:p w:rsidR="008B1C52" w:rsidRDefault="004E6C57">
            <w:r>
              <w:t>28-03-2001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73</w:t>
            </w:r>
          </w:p>
        </w:tc>
        <w:tc>
          <w:tcPr>
            <w:tcW w:w="1067" w:type="dxa"/>
          </w:tcPr>
          <w:p w:rsidR="008B1C52" w:rsidRDefault="004E6C57">
            <w:r>
              <w:t>17104095</w:t>
            </w:r>
          </w:p>
        </w:tc>
        <w:tc>
          <w:tcPr>
            <w:tcW w:w="1889" w:type="dxa"/>
          </w:tcPr>
          <w:p w:rsidR="008B1C52" w:rsidRDefault="004E6C57">
            <w:r>
              <w:t>VISHWANTH K</w:t>
            </w:r>
          </w:p>
        </w:tc>
        <w:tc>
          <w:tcPr>
            <w:tcW w:w="1187" w:type="dxa"/>
          </w:tcPr>
          <w:p w:rsidR="008B1C52" w:rsidRDefault="004E6C57">
            <w:r>
              <w:t>A23090115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71</w:t>
            </w:r>
          </w:p>
        </w:tc>
        <w:tc>
          <w:tcPr>
            <w:tcW w:w="1016" w:type="dxa"/>
          </w:tcPr>
          <w:p w:rsidR="008B1C52" w:rsidRDefault="004E6C57">
            <w:r>
              <w:t>74.83</w:t>
            </w:r>
          </w:p>
        </w:tc>
        <w:tc>
          <w:tcPr>
            <w:tcW w:w="681" w:type="dxa"/>
          </w:tcPr>
          <w:p w:rsidR="008B1C52" w:rsidRDefault="004E6C57">
            <w:r>
              <w:t>71.96</w:t>
            </w:r>
          </w:p>
        </w:tc>
        <w:tc>
          <w:tcPr>
            <w:tcW w:w="642" w:type="dxa"/>
          </w:tcPr>
          <w:p w:rsidR="008B1C52" w:rsidRDefault="004E6C57">
            <w:r>
              <w:t>22-04-2002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74</w:t>
            </w:r>
          </w:p>
        </w:tc>
        <w:tc>
          <w:tcPr>
            <w:tcW w:w="1067" w:type="dxa"/>
          </w:tcPr>
          <w:p w:rsidR="008B1C52" w:rsidRDefault="004E6C57">
            <w:r>
              <w:t>17075045</w:t>
            </w:r>
          </w:p>
        </w:tc>
        <w:tc>
          <w:tcPr>
            <w:tcW w:w="1889" w:type="dxa"/>
          </w:tcPr>
          <w:p w:rsidR="008B1C52" w:rsidRDefault="004E6C57">
            <w:r>
              <w:t>KAUSTUBH DIGHE</w:t>
            </w:r>
          </w:p>
        </w:tc>
        <w:tc>
          <w:tcPr>
            <w:tcW w:w="1187" w:type="dxa"/>
          </w:tcPr>
          <w:p w:rsidR="008B1C52" w:rsidRDefault="004E6C57">
            <w:r>
              <w:t>A25270049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74.5</w:t>
            </w:r>
          </w:p>
        </w:tc>
        <w:tc>
          <w:tcPr>
            <w:tcW w:w="1016" w:type="dxa"/>
          </w:tcPr>
          <w:p w:rsidR="008B1C52" w:rsidRDefault="004E6C57">
            <w:r>
              <w:t>63.33</w:t>
            </w:r>
          </w:p>
        </w:tc>
        <w:tc>
          <w:tcPr>
            <w:tcW w:w="681" w:type="dxa"/>
          </w:tcPr>
          <w:p w:rsidR="008B1C52" w:rsidRDefault="004E6C57">
            <w:r>
              <w:t>71.71</w:t>
            </w:r>
          </w:p>
        </w:tc>
        <w:tc>
          <w:tcPr>
            <w:tcW w:w="642" w:type="dxa"/>
          </w:tcPr>
          <w:p w:rsidR="008B1C52" w:rsidRDefault="004E6C57">
            <w:r>
              <w:t>14-04-200</w:t>
            </w:r>
            <w:r>
              <w:lastRenderedPageBreak/>
              <w:t>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75</w:t>
            </w:r>
          </w:p>
        </w:tc>
        <w:tc>
          <w:tcPr>
            <w:tcW w:w="1067" w:type="dxa"/>
          </w:tcPr>
          <w:p w:rsidR="008B1C52" w:rsidRDefault="004E6C57">
            <w:r>
              <w:t>17052173</w:t>
            </w:r>
          </w:p>
        </w:tc>
        <w:tc>
          <w:tcPr>
            <w:tcW w:w="1889" w:type="dxa"/>
          </w:tcPr>
          <w:p w:rsidR="008B1C52" w:rsidRDefault="004E6C57">
            <w:r>
              <w:t>KOUSTAV SEN</w:t>
            </w:r>
          </w:p>
        </w:tc>
        <w:tc>
          <w:tcPr>
            <w:tcW w:w="1187" w:type="dxa"/>
          </w:tcPr>
          <w:p w:rsidR="008B1C52" w:rsidRDefault="004E6C57">
            <w:r>
              <w:t>A17020027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69.75</w:t>
            </w:r>
          </w:p>
        </w:tc>
        <w:tc>
          <w:tcPr>
            <w:tcW w:w="1016" w:type="dxa"/>
          </w:tcPr>
          <w:p w:rsidR="008B1C52" w:rsidRDefault="004E6C57">
            <w:r>
              <w:t>77.17</w:t>
            </w:r>
          </w:p>
        </w:tc>
        <w:tc>
          <w:tcPr>
            <w:tcW w:w="681" w:type="dxa"/>
          </w:tcPr>
          <w:p w:rsidR="008B1C52" w:rsidRDefault="004E6C57">
            <w:r>
              <w:t>71.61</w:t>
            </w:r>
          </w:p>
        </w:tc>
        <w:tc>
          <w:tcPr>
            <w:tcW w:w="642" w:type="dxa"/>
          </w:tcPr>
          <w:p w:rsidR="008B1C52" w:rsidRDefault="004E6C57">
            <w:r>
              <w:t>19-08-2000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76</w:t>
            </w:r>
          </w:p>
        </w:tc>
        <w:tc>
          <w:tcPr>
            <w:tcW w:w="1067" w:type="dxa"/>
          </w:tcPr>
          <w:p w:rsidR="008B1C52" w:rsidRDefault="004E6C57">
            <w:r>
              <w:t>17023345</w:t>
            </w:r>
          </w:p>
        </w:tc>
        <w:tc>
          <w:tcPr>
            <w:tcW w:w="1889" w:type="dxa"/>
          </w:tcPr>
          <w:p w:rsidR="008B1C52" w:rsidRDefault="004E6C57">
            <w:r>
              <w:t>ATUR GUPTA</w:t>
            </w:r>
          </w:p>
        </w:tc>
        <w:tc>
          <w:tcPr>
            <w:tcW w:w="1187" w:type="dxa"/>
          </w:tcPr>
          <w:p w:rsidR="008B1C52" w:rsidRDefault="004E6C57">
            <w:r>
              <w:t>A25270063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</w:t>
            </w:r>
          </w:p>
        </w:tc>
        <w:tc>
          <w:tcPr>
            <w:tcW w:w="1016" w:type="dxa"/>
          </w:tcPr>
          <w:p w:rsidR="008B1C52" w:rsidRDefault="004E6C57">
            <w:r>
              <w:t>82.33</w:t>
            </w:r>
          </w:p>
        </w:tc>
        <w:tc>
          <w:tcPr>
            <w:tcW w:w="681" w:type="dxa"/>
          </w:tcPr>
          <w:p w:rsidR="008B1C52" w:rsidRDefault="004E6C57">
            <w:r>
              <w:t>71.58</w:t>
            </w:r>
          </w:p>
        </w:tc>
        <w:tc>
          <w:tcPr>
            <w:tcW w:w="642" w:type="dxa"/>
          </w:tcPr>
          <w:p w:rsidR="008B1C52" w:rsidRDefault="004E6C57">
            <w:r>
              <w:t>08-08-2001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77</w:t>
            </w:r>
          </w:p>
        </w:tc>
        <w:tc>
          <w:tcPr>
            <w:tcW w:w="1067" w:type="dxa"/>
          </w:tcPr>
          <w:p w:rsidR="008B1C52" w:rsidRDefault="004E6C57">
            <w:r>
              <w:t>17039057</w:t>
            </w:r>
          </w:p>
        </w:tc>
        <w:tc>
          <w:tcPr>
            <w:tcW w:w="1889" w:type="dxa"/>
          </w:tcPr>
          <w:p w:rsidR="008B1C52" w:rsidRDefault="004E6C57">
            <w:r>
              <w:t>SAI SANJEEV BALAKRISHNAN</w:t>
            </w:r>
          </w:p>
        </w:tc>
        <w:tc>
          <w:tcPr>
            <w:tcW w:w="1187" w:type="dxa"/>
          </w:tcPr>
          <w:p w:rsidR="008B1C52" w:rsidRDefault="004E6C57">
            <w:r>
              <w:t>A23110033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66.25</w:t>
            </w:r>
          </w:p>
        </w:tc>
        <w:tc>
          <w:tcPr>
            <w:tcW w:w="1016" w:type="dxa"/>
          </w:tcPr>
          <w:p w:rsidR="008B1C52" w:rsidRDefault="004E6C57">
            <w:r>
              <w:t>87.5</w:t>
            </w:r>
          </w:p>
        </w:tc>
        <w:tc>
          <w:tcPr>
            <w:tcW w:w="681" w:type="dxa"/>
          </w:tcPr>
          <w:p w:rsidR="008B1C52" w:rsidRDefault="004E6C57">
            <w:r>
              <w:t>71.56</w:t>
            </w:r>
          </w:p>
        </w:tc>
        <w:tc>
          <w:tcPr>
            <w:tcW w:w="642" w:type="dxa"/>
          </w:tcPr>
          <w:p w:rsidR="008B1C52" w:rsidRDefault="004E6C57">
            <w:r>
              <w:t>08-08-2001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78</w:t>
            </w:r>
          </w:p>
        </w:tc>
        <w:tc>
          <w:tcPr>
            <w:tcW w:w="1067" w:type="dxa"/>
          </w:tcPr>
          <w:p w:rsidR="008B1C52" w:rsidRDefault="004E6C57">
            <w:r>
              <w:t>17019714</w:t>
            </w:r>
          </w:p>
        </w:tc>
        <w:tc>
          <w:tcPr>
            <w:tcW w:w="1889" w:type="dxa"/>
          </w:tcPr>
          <w:p w:rsidR="008B1C52" w:rsidRDefault="004E6C57">
            <w:r>
              <w:t>ANANJAN NANDI</w:t>
            </w:r>
          </w:p>
        </w:tc>
        <w:tc>
          <w:tcPr>
            <w:tcW w:w="1187" w:type="dxa"/>
          </w:tcPr>
          <w:p w:rsidR="008B1C52" w:rsidRDefault="004E6C57">
            <w:r>
              <w:t>A25230020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73</w:t>
            </w:r>
          </w:p>
        </w:tc>
        <w:tc>
          <w:tcPr>
            <w:tcW w:w="1016" w:type="dxa"/>
          </w:tcPr>
          <w:p w:rsidR="008B1C52" w:rsidRDefault="004E6C57">
            <w:r>
              <w:t>67.17</w:t>
            </w:r>
          </w:p>
        </w:tc>
        <w:tc>
          <w:tcPr>
            <w:tcW w:w="681" w:type="dxa"/>
          </w:tcPr>
          <w:p w:rsidR="008B1C52" w:rsidRDefault="004E6C57">
            <w:r>
              <w:t>71.54</w:t>
            </w:r>
          </w:p>
        </w:tc>
        <w:tc>
          <w:tcPr>
            <w:tcW w:w="642" w:type="dxa"/>
          </w:tcPr>
          <w:p w:rsidR="008B1C52" w:rsidRDefault="004E6C57">
            <w:r>
              <w:t>12-10-2001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79</w:t>
            </w:r>
          </w:p>
        </w:tc>
        <w:tc>
          <w:tcPr>
            <w:tcW w:w="1067" w:type="dxa"/>
          </w:tcPr>
          <w:p w:rsidR="008B1C52" w:rsidRDefault="004E6C57">
            <w:r>
              <w:t>17018701</w:t>
            </w:r>
          </w:p>
        </w:tc>
        <w:tc>
          <w:tcPr>
            <w:tcW w:w="1889" w:type="dxa"/>
          </w:tcPr>
          <w:p w:rsidR="008B1C52" w:rsidRDefault="004E6C57">
            <w:r>
              <w:t>NABYENDU SAHA</w:t>
            </w:r>
          </w:p>
        </w:tc>
        <w:tc>
          <w:tcPr>
            <w:tcW w:w="1187" w:type="dxa"/>
          </w:tcPr>
          <w:p w:rsidR="008B1C52" w:rsidRDefault="004E6C57">
            <w:r>
              <w:t>A08040199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64.25</w:t>
            </w:r>
          </w:p>
        </w:tc>
        <w:tc>
          <w:tcPr>
            <w:tcW w:w="1016" w:type="dxa"/>
          </w:tcPr>
          <w:p w:rsidR="008B1C52" w:rsidRDefault="004E6C57">
            <w:r>
              <w:t>93.33</w:t>
            </w:r>
          </w:p>
        </w:tc>
        <w:tc>
          <w:tcPr>
            <w:tcW w:w="681" w:type="dxa"/>
          </w:tcPr>
          <w:p w:rsidR="008B1C52" w:rsidRDefault="004E6C57">
            <w:r>
              <w:t>71.52</w:t>
            </w:r>
          </w:p>
        </w:tc>
        <w:tc>
          <w:tcPr>
            <w:tcW w:w="642" w:type="dxa"/>
          </w:tcPr>
          <w:p w:rsidR="008B1C52" w:rsidRDefault="004E6C57">
            <w:r>
              <w:t>28-01-2001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80</w:t>
            </w:r>
          </w:p>
        </w:tc>
        <w:tc>
          <w:tcPr>
            <w:tcW w:w="1067" w:type="dxa"/>
          </w:tcPr>
          <w:p w:rsidR="008B1C52" w:rsidRDefault="004E6C57">
            <w:r>
              <w:t>17096426</w:t>
            </w:r>
          </w:p>
        </w:tc>
        <w:tc>
          <w:tcPr>
            <w:tcW w:w="1889" w:type="dxa"/>
          </w:tcPr>
          <w:p w:rsidR="008B1C52" w:rsidRDefault="004E6C57">
            <w:r>
              <w:t>SURAPANENI SAI VIGNA</w:t>
            </w:r>
          </w:p>
        </w:tc>
        <w:tc>
          <w:tcPr>
            <w:tcW w:w="1187" w:type="dxa"/>
          </w:tcPr>
          <w:p w:rsidR="008B1C52" w:rsidRDefault="004E6C57">
            <w:r>
              <w:t>A23100057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72.75</w:t>
            </w:r>
          </w:p>
        </w:tc>
        <w:tc>
          <w:tcPr>
            <w:tcW w:w="1016" w:type="dxa"/>
          </w:tcPr>
          <w:p w:rsidR="008B1C52" w:rsidRDefault="004E6C57">
            <w:r>
              <w:t>67.57</w:t>
            </w:r>
          </w:p>
        </w:tc>
        <w:tc>
          <w:tcPr>
            <w:tcW w:w="681" w:type="dxa"/>
          </w:tcPr>
          <w:p w:rsidR="008B1C52" w:rsidRDefault="004E6C57">
            <w:r>
              <w:t>71.46</w:t>
            </w:r>
          </w:p>
        </w:tc>
        <w:tc>
          <w:tcPr>
            <w:tcW w:w="642" w:type="dxa"/>
          </w:tcPr>
          <w:p w:rsidR="008B1C52" w:rsidRDefault="004E6C57">
            <w:r>
              <w:t>27-10-2001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81</w:t>
            </w:r>
          </w:p>
        </w:tc>
        <w:tc>
          <w:tcPr>
            <w:tcW w:w="1067" w:type="dxa"/>
          </w:tcPr>
          <w:p w:rsidR="008B1C52" w:rsidRDefault="004E6C57">
            <w:r>
              <w:t>17065401</w:t>
            </w:r>
          </w:p>
        </w:tc>
        <w:tc>
          <w:tcPr>
            <w:tcW w:w="1889" w:type="dxa"/>
          </w:tcPr>
          <w:p w:rsidR="008B1C52" w:rsidRDefault="004E6C57">
            <w:r>
              <w:t>DHRUV KUMAR GUPTA</w:t>
            </w:r>
          </w:p>
        </w:tc>
        <w:tc>
          <w:tcPr>
            <w:tcW w:w="1187" w:type="dxa"/>
          </w:tcPr>
          <w:p w:rsidR="008B1C52" w:rsidRDefault="004E6C57">
            <w:r>
              <w:t>A16020087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</w:t>
            </w:r>
          </w:p>
        </w:tc>
        <w:tc>
          <w:tcPr>
            <w:tcW w:w="1016" w:type="dxa"/>
          </w:tcPr>
          <w:p w:rsidR="008B1C52" w:rsidRDefault="004E6C57">
            <w:r>
              <w:t>81.8</w:t>
            </w:r>
          </w:p>
        </w:tc>
        <w:tc>
          <w:tcPr>
            <w:tcW w:w="681" w:type="dxa"/>
          </w:tcPr>
          <w:p w:rsidR="008B1C52" w:rsidRDefault="004E6C57">
            <w:r>
              <w:t>71.45</w:t>
            </w:r>
          </w:p>
        </w:tc>
        <w:tc>
          <w:tcPr>
            <w:tcW w:w="642" w:type="dxa"/>
          </w:tcPr>
          <w:p w:rsidR="008B1C52" w:rsidRDefault="004E6C57">
            <w:r>
              <w:t>17-05-2001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82</w:t>
            </w:r>
          </w:p>
        </w:tc>
        <w:tc>
          <w:tcPr>
            <w:tcW w:w="1067" w:type="dxa"/>
          </w:tcPr>
          <w:p w:rsidR="008B1C52" w:rsidRDefault="004E6C57">
            <w:r>
              <w:t>17118244</w:t>
            </w:r>
          </w:p>
        </w:tc>
        <w:tc>
          <w:tcPr>
            <w:tcW w:w="1889" w:type="dxa"/>
          </w:tcPr>
          <w:p w:rsidR="008B1C52" w:rsidRDefault="004E6C57">
            <w:r>
              <w:t>GYANA PRAKASH BERIA</w:t>
            </w:r>
          </w:p>
        </w:tc>
        <w:tc>
          <w:tcPr>
            <w:tcW w:w="1187" w:type="dxa"/>
          </w:tcPr>
          <w:p w:rsidR="008B1C52" w:rsidRDefault="004E6C57">
            <w:r>
              <w:t>A10040067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70.25</w:t>
            </w:r>
          </w:p>
        </w:tc>
        <w:tc>
          <w:tcPr>
            <w:tcW w:w="1016" w:type="dxa"/>
          </w:tcPr>
          <w:p w:rsidR="008B1C52" w:rsidRDefault="004E6C57">
            <w:r>
              <w:t>74.71</w:t>
            </w:r>
          </w:p>
        </w:tc>
        <w:tc>
          <w:tcPr>
            <w:tcW w:w="681" w:type="dxa"/>
          </w:tcPr>
          <w:p w:rsidR="008B1C52" w:rsidRDefault="004E6C57">
            <w:r>
              <w:t>71.37</w:t>
            </w:r>
          </w:p>
        </w:tc>
        <w:tc>
          <w:tcPr>
            <w:tcW w:w="642" w:type="dxa"/>
          </w:tcPr>
          <w:p w:rsidR="008B1C52" w:rsidRDefault="004E6C57">
            <w:r>
              <w:t>01-03-2002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83</w:t>
            </w:r>
          </w:p>
        </w:tc>
        <w:tc>
          <w:tcPr>
            <w:tcW w:w="1067" w:type="dxa"/>
          </w:tcPr>
          <w:p w:rsidR="008B1C52" w:rsidRDefault="004E6C57">
            <w:r>
              <w:t>17025516</w:t>
            </w:r>
          </w:p>
        </w:tc>
        <w:tc>
          <w:tcPr>
            <w:tcW w:w="1889" w:type="dxa"/>
          </w:tcPr>
          <w:p w:rsidR="008B1C52" w:rsidRDefault="004E6C57">
            <w:r>
              <w:t>SUHAS SHEIKH</w:t>
            </w:r>
          </w:p>
        </w:tc>
        <w:tc>
          <w:tcPr>
            <w:tcW w:w="1187" w:type="dxa"/>
          </w:tcPr>
          <w:p w:rsidR="008B1C52" w:rsidRDefault="004E6C57">
            <w:r>
              <w:t>A36260074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</w:t>
            </w:r>
          </w:p>
        </w:tc>
        <w:tc>
          <w:tcPr>
            <w:tcW w:w="1016" w:type="dxa"/>
          </w:tcPr>
          <w:p w:rsidR="008B1C52" w:rsidRDefault="004E6C57">
            <w:r>
              <w:t>80.86</w:t>
            </w:r>
          </w:p>
        </w:tc>
        <w:tc>
          <w:tcPr>
            <w:tcW w:w="681" w:type="dxa"/>
          </w:tcPr>
          <w:p w:rsidR="008B1C52" w:rsidRDefault="004E6C57">
            <w:r>
              <w:t>71.22</w:t>
            </w:r>
          </w:p>
        </w:tc>
        <w:tc>
          <w:tcPr>
            <w:tcW w:w="642" w:type="dxa"/>
          </w:tcPr>
          <w:p w:rsidR="008B1C52" w:rsidRDefault="004E6C57">
            <w:r>
              <w:t>13-11-2001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84</w:t>
            </w:r>
          </w:p>
        </w:tc>
        <w:tc>
          <w:tcPr>
            <w:tcW w:w="1067" w:type="dxa"/>
          </w:tcPr>
          <w:p w:rsidR="008B1C52" w:rsidRDefault="004E6C57">
            <w:r>
              <w:t>17104137</w:t>
            </w:r>
          </w:p>
        </w:tc>
        <w:tc>
          <w:tcPr>
            <w:tcW w:w="1889" w:type="dxa"/>
          </w:tcPr>
          <w:p w:rsidR="008B1C52" w:rsidRDefault="004E6C57">
            <w:r>
              <w:t>SATWIK M</w:t>
            </w:r>
          </w:p>
        </w:tc>
        <w:tc>
          <w:tcPr>
            <w:tcW w:w="1187" w:type="dxa"/>
          </w:tcPr>
          <w:p w:rsidR="008B1C52" w:rsidRDefault="004E6C57">
            <w:r>
              <w:t>A23100366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69.5</w:t>
            </w:r>
          </w:p>
        </w:tc>
        <w:tc>
          <w:tcPr>
            <w:tcW w:w="1016" w:type="dxa"/>
          </w:tcPr>
          <w:p w:rsidR="008B1C52" w:rsidRDefault="004E6C57">
            <w:r>
              <w:t>76.17</w:t>
            </w:r>
          </w:p>
        </w:tc>
        <w:tc>
          <w:tcPr>
            <w:tcW w:w="681" w:type="dxa"/>
          </w:tcPr>
          <w:p w:rsidR="008B1C52" w:rsidRDefault="004E6C57">
            <w:r>
              <w:t>71.17</w:t>
            </w:r>
          </w:p>
        </w:tc>
        <w:tc>
          <w:tcPr>
            <w:tcW w:w="642" w:type="dxa"/>
          </w:tcPr>
          <w:p w:rsidR="008B1C52" w:rsidRDefault="004E6C57">
            <w:r>
              <w:t>23-11-2001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85</w:t>
            </w:r>
          </w:p>
        </w:tc>
        <w:tc>
          <w:tcPr>
            <w:tcW w:w="1067" w:type="dxa"/>
          </w:tcPr>
          <w:p w:rsidR="008B1C52" w:rsidRDefault="004E6C57">
            <w:r>
              <w:t>17109263</w:t>
            </w:r>
          </w:p>
        </w:tc>
        <w:tc>
          <w:tcPr>
            <w:tcW w:w="1889" w:type="dxa"/>
          </w:tcPr>
          <w:p w:rsidR="008B1C52" w:rsidRDefault="004E6C57">
            <w:r>
              <w:t>SWARNENDU PAUL</w:t>
            </w:r>
          </w:p>
        </w:tc>
        <w:tc>
          <w:tcPr>
            <w:tcW w:w="1187" w:type="dxa"/>
          </w:tcPr>
          <w:p w:rsidR="008B1C52" w:rsidRDefault="004E6C57">
            <w:r>
              <w:t>A31110309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64.5</w:t>
            </w:r>
          </w:p>
        </w:tc>
        <w:tc>
          <w:tcPr>
            <w:tcW w:w="1016" w:type="dxa"/>
          </w:tcPr>
          <w:p w:rsidR="008B1C52" w:rsidRDefault="004E6C57">
            <w:r>
              <w:t>90.83</w:t>
            </w:r>
          </w:p>
        </w:tc>
        <w:tc>
          <w:tcPr>
            <w:tcW w:w="681" w:type="dxa"/>
          </w:tcPr>
          <w:p w:rsidR="008B1C52" w:rsidRDefault="004E6C57">
            <w:r>
              <w:t>71.08</w:t>
            </w:r>
          </w:p>
        </w:tc>
        <w:tc>
          <w:tcPr>
            <w:tcW w:w="642" w:type="dxa"/>
          </w:tcPr>
          <w:p w:rsidR="008B1C52" w:rsidRDefault="004E6C57">
            <w:r>
              <w:t>01-11-2000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86</w:t>
            </w:r>
          </w:p>
        </w:tc>
        <w:tc>
          <w:tcPr>
            <w:tcW w:w="1067" w:type="dxa"/>
          </w:tcPr>
          <w:p w:rsidR="008B1C52" w:rsidRDefault="004E6C57">
            <w:r>
              <w:t>17090993</w:t>
            </w:r>
          </w:p>
        </w:tc>
        <w:tc>
          <w:tcPr>
            <w:tcW w:w="1889" w:type="dxa"/>
          </w:tcPr>
          <w:p w:rsidR="008B1C52" w:rsidRDefault="004E6C57">
            <w:r>
              <w:t>SARTHAK SINGLA</w:t>
            </w:r>
          </w:p>
        </w:tc>
        <w:tc>
          <w:tcPr>
            <w:tcW w:w="1187" w:type="dxa"/>
          </w:tcPr>
          <w:p w:rsidR="008B1C52" w:rsidRDefault="004E6C57">
            <w:r>
              <w:t>A16100141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72.5</w:t>
            </w:r>
          </w:p>
        </w:tc>
        <w:tc>
          <w:tcPr>
            <w:tcW w:w="1016" w:type="dxa"/>
          </w:tcPr>
          <w:p w:rsidR="008B1C52" w:rsidRDefault="004E6C57">
            <w:r>
              <w:t>66.2</w:t>
            </w:r>
          </w:p>
        </w:tc>
        <w:tc>
          <w:tcPr>
            <w:tcW w:w="681" w:type="dxa"/>
          </w:tcPr>
          <w:p w:rsidR="008B1C52" w:rsidRDefault="004E6C57">
            <w:r>
              <w:t>70.93</w:t>
            </w:r>
          </w:p>
        </w:tc>
        <w:tc>
          <w:tcPr>
            <w:tcW w:w="642" w:type="dxa"/>
          </w:tcPr>
          <w:p w:rsidR="008B1C52" w:rsidRDefault="004E6C57">
            <w:r>
              <w:t>10-03-2001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87</w:t>
            </w:r>
          </w:p>
        </w:tc>
        <w:tc>
          <w:tcPr>
            <w:tcW w:w="1067" w:type="dxa"/>
          </w:tcPr>
          <w:p w:rsidR="008B1C52" w:rsidRDefault="004E6C57">
            <w:r>
              <w:t>17159541</w:t>
            </w:r>
          </w:p>
        </w:tc>
        <w:tc>
          <w:tcPr>
            <w:tcW w:w="1889" w:type="dxa"/>
          </w:tcPr>
          <w:p w:rsidR="008B1C52" w:rsidRDefault="004E6C57">
            <w:r>
              <w:t>DISHANK JINDAL</w:t>
            </w:r>
          </w:p>
        </w:tc>
        <w:tc>
          <w:tcPr>
            <w:tcW w:w="1187" w:type="dxa"/>
          </w:tcPr>
          <w:p w:rsidR="008B1C52" w:rsidRDefault="004E6C57">
            <w:r>
              <w:t>A12040043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72.5</w:t>
            </w:r>
          </w:p>
        </w:tc>
        <w:tc>
          <w:tcPr>
            <w:tcW w:w="1016" w:type="dxa"/>
          </w:tcPr>
          <w:p w:rsidR="008B1C52" w:rsidRDefault="004E6C57">
            <w:r>
              <w:t>65.83</w:t>
            </w:r>
          </w:p>
        </w:tc>
        <w:tc>
          <w:tcPr>
            <w:tcW w:w="681" w:type="dxa"/>
          </w:tcPr>
          <w:p w:rsidR="008B1C52" w:rsidRDefault="004E6C57">
            <w:r>
              <w:t>70.83</w:t>
            </w:r>
          </w:p>
        </w:tc>
        <w:tc>
          <w:tcPr>
            <w:tcW w:w="642" w:type="dxa"/>
          </w:tcPr>
          <w:p w:rsidR="008B1C52" w:rsidRDefault="004E6C57">
            <w:r>
              <w:t>11-07-2001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88</w:t>
            </w:r>
          </w:p>
        </w:tc>
        <w:tc>
          <w:tcPr>
            <w:tcW w:w="1067" w:type="dxa"/>
          </w:tcPr>
          <w:p w:rsidR="008B1C52" w:rsidRDefault="004E6C57">
            <w:r>
              <w:t>17083259</w:t>
            </w:r>
          </w:p>
        </w:tc>
        <w:tc>
          <w:tcPr>
            <w:tcW w:w="1889" w:type="dxa"/>
          </w:tcPr>
          <w:p w:rsidR="008B1C52" w:rsidRDefault="004E6C57">
            <w:r>
              <w:t>INDELA PAAVAN KUMAR</w:t>
            </w:r>
          </w:p>
        </w:tc>
        <w:tc>
          <w:tcPr>
            <w:tcW w:w="1187" w:type="dxa"/>
          </w:tcPr>
          <w:p w:rsidR="008B1C52" w:rsidRDefault="004E6C57">
            <w:r>
              <w:t>A23130132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65.5</w:t>
            </w:r>
          </w:p>
        </w:tc>
        <w:tc>
          <w:tcPr>
            <w:tcW w:w="1016" w:type="dxa"/>
          </w:tcPr>
          <w:p w:rsidR="008B1C52" w:rsidRDefault="004E6C57">
            <w:r>
              <w:t>86.43</w:t>
            </w:r>
          </w:p>
        </w:tc>
        <w:tc>
          <w:tcPr>
            <w:tcW w:w="681" w:type="dxa"/>
          </w:tcPr>
          <w:p w:rsidR="008B1C52" w:rsidRDefault="004E6C57">
            <w:r>
              <w:t>70.73</w:t>
            </w:r>
          </w:p>
        </w:tc>
        <w:tc>
          <w:tcPr>
            <w:tcW w:w="642" w:type="dxa"/>
          </w:tcPr>
          <w:p w:rsidR="008B1C52" w:rsidRDefault="004E6C57">
            <w:r>
              <w:t>18-09-2001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89</w:t>
            </w:r>
          </w:p>
        </w:tc>
        <w:tc>
          <w:tcPr>
            <w:tcW w:w="1067" w:type="dxa"/>
          </w:tcPr>
          <w:p w:rsidR="008B1C52" w:rsidRDefault="004E6C57">
            <w:r>
              <w:t>17000988</w:t>
            </w:r>
          </w:p>
        </w:tc>
        <w:tc>
          <w:tcPr>
            <w:tcW w:w="1889" w:type="dxa"/>
          </w:tcPr>
          <w:p w:rsidR="008B1C52" w:rsidRDefault="004E6C57">
            <w:r>
              <w:t>ANURAG PATRA</w:t>
            </w:r>
          </w:p>
        </w:tc>
        <w:tc>
          <w:tcPr>
            <w:tcW w:w="1187" w:type="dxa"/>
          </w:tcPr>
          <w:p w:rsidR="008B1C52" w:rsidRDefault="004E6C57">
            <w:r>
              <w:t>A10100013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65.75</w:t>
            </w:r>
          </w:p>
        </w:tc>
        <w:tc>
          <w:tcPr>
            <w:tcW w:w="1016" w:type="dxa"/>
          </w:tcPr>
          <w:p w:rsidR="008B1C52" w:rsidRDefault="004E6C57">
            <w:r>
              <w:t>85.57</w:t>
            </w:r>
          </w:p>
        </w:tc>
        <w:tc>
          <w:tcPr>
            <w:tcW w:w="681" w:type="dxa"/>
          </w:tcPr>
          <w:p w:rsidR="008B1C52" w:rsidRDefault="004E6C57">
            <w:r>
              <w:t>70.71</w:t>
            </w:r>
          </w:p>
        </w:tc>
        <w:tc>
          <w:tcPr>
            <w:tcW w:w="642" w:type="dxa"/>
          </w:tcPr>
          <w:p w:rsidR="008B1C52" w:rsidRDefault="004E6C57">
            <w:r>
              <w:t>24-04-2001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91</w:t>
            </w:r>
          </w:p>
        </w:tc>
        <w:tc>
          <w:tcPr>
            <w:tcW w:w="1067" w:type="dxa"/>
          </w:tcPr>
          <w:p w:rsidR="008B1C52" w:rsidRDefault="004E6C57">
            <w:r>
              <w:t>17104442</w:t>
            </w:r>
          </w:p>
        </w:tc>
        <w:tc>
          <w:tcPr>
            <w:tcW w:w="1889" w:type="dxa"/>
          </w:tcPr>
          <w:p w:rsidR="008B1C52" w:rsidRDefault="004E6C57">
            <w:r>
              <w:t>GATTU KARTHIK</w:t>
            </w:r>
          </w:p>
        </w:tc>
        <w:tc>
          <w:tcPr>
            <w:tcW w:w="1187" w:type="dxa"/>
          </w:tcPr>
          <w:p w:rsidR="008B1C52" w:rsidRDefault="004E6C57">
            <w:r>
              <w:t>A23030031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68.25</w:t>
            </w:r>
          </w:p>
        </w:tc>
        <w:tc>
          <w:tcPr>
            <w:tcW w:w="1016" w:type="dxa"/>
          </w:tcPr>
          <w:p w:rsidR="008B1C52" w:rsidRDefault="004E6C57">
            <w:r>
              <w:t>77.14</w:t>
            </w:r>
          </w:p>
        </w:tc>
        <w:tc>
          <w:tcPr>
            <w:tcW w:w="681" w:type="dxa"/>
          </w:tcPr>
          <w:p w:rsidR="008B1C52" w:rsidRDefault="004E6C57">
            <w:r>
              <w:t>70.47</w:t>
            </w:r>
          </w:p>
        </w:tc>
        <w:tc>
          <w:tcPr>
            <w:tcW w:w="642" w:type="dxa"/>
          </w:tcPr>
          <w:p w:rsidR="008B1C52" w:rsidRDefault="004E6C57">
            <w:r>
              <w:t>13-05-2002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92</w:t>
            </w:r>
          </w:p>
        </w:tc>
        <w:tc>
          <w:tcPr>
            <w:tcW w:w="1067" w:type="dxa"/>
          </w:tcPr>
          <w:p w:rsidR="008B1C52" w:rsidRDefault="004E6C57">
            <w:r>
              <w:t>17107057</w:t>
            </w:r>
          </w:p>
        </w:tc>
        <w:tc>
          <w:tcPr>
            <w:tcW w:w="1889" w:type="dxa"/>
          </w:tcPr>
          <w:p w:rsidR="008B1C52" w:rsidRDefault="004E6C57">
            <w:r>
              <w:t>ANISH SHRIPAD HEBBAR</w:t>
            </w:r>
          </w:p>
        </w:tc>
        <w:tc>
          <w:tcPr>
            <w:tcW w:w="1187" w:type="dxa"/>
          </w:tcPr>
          <w:p w:rsidR="008B1C52" w:rsidRDefault="004E6C57">
            <w:r>
              <w:t>A34490482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68.75</w:t>
            </w:r>
          </w:p>
        </w:tc>
        <w:tc>
          <w:tcPr>
            <w:tcW w:w="1016" w:type="dxa"/>
          </w:tcPr>
          <w:p w:rsidR="008B1C52" w:rsidRDefault="004E6C57">
            <w:r>
              <w:t>75.6</w:t>
            </w:r>
          </w:p>
        </w:tc>
        <w:tc>
          <w:tcPr>
            <w:tcW w:w="681" w:type="dxa"/>
          </w:tcPr>
          <w:p w:rsidR="008B1C52" w:rsidRDefault="004E6C57">
            <w:r>
              <w:t>70.46</w:t>
            </w:r>
          </w:p>
        </w:tc>
        <w:tc>
          <w:tcPr>
            <w:tcW w:w="642" w:type="dxa"/>
          </w:tcPr>
          <w:p w:rsidR="008B1C52" w:rsidRDefault="004E6C57">
            <w:r>
              <w:t>09-04-2001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92</w:t>
            </w:r>
          </w:p>
        </w:tc>
        <w:tc>
          <w:tcPr>
            <w:tcW w:w="1067" w:type="dxa"/>
          </w:tcPr>
          <w:p w:rsidR="008B1C52" w:rsidRDefault="004E6C57">
            <w:r>
              <w:t>17016466</w:t>
            </w:r>
          </w:p>
        </w:tc>
        <w:tc>
          <w:tcPr>
            <w:tcW w:w="1889" w:type="dxa"/>
          </w:tcPr>
          <w:p w:rsidR="008B1C52" w:rsidRDefault="004E6C57">
            <w:r>
              <w:t>SAMIKSHA DAS</w:t>
            </w:r>
          </w:p>
        </w:tc>
        <w:tc>
          <w:tcPr>
            <w:tcW w:w="1187" w:type="dxa"/>
          </w:tcPr>
          <w:p w:rsidR="008B1C52" w:rsidRDefault="004E6C57">
            <w:r>
              <w:t>A25270735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71.5</w:t>
            </w:r>
          </w:p>
        </w:tc>
        <w:tc>
          <w:tcPr>
            <w:tcW w:w="1016" w:type="dxa"/>
          </w:tcPr>
          <w:p w:rsidR="008B1C52" w:rsidRDefault="004E6C57">
            <w:r>
              <w:t>67.33</w:t>
            </w:r>
          </w:p>
        </w:tc>
        <w:tc>
          <w:tcPr>
            <w:tcW w:w="681" w:type="dxa"/>
          </w:tcPr>
          <w:p w:rsidR="008B1C52" w:rsidRDefault="004E6C57">
            <w:r>
              <w:t>70.46</w:t>
            </w:r>
          </w:p>
        </w:tc>
        <w:tc>
          <w:tcPr>
            <w:tcW w:w="642" w:type="dxa"/>
          </w:tcPr>
          <w:p w:rsidR="008B1C52" w:rsidRDefault="004E6C57">
            <w:r>
              <w:t>10-07-2001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92</w:t>
            </w:r>
          </w:p>
        </w:tc>
        <w:tc>
          <w:tcPr>
            <w:tcW w:w="1067" w:type="dxa"/>
          </w:tcPr>
          <w:p w:rsidR="008B1C52" w:rsidRDefault="004E6C57">
            <w:r>
              <w:t>17063910</w:t>
            </w:r>
          </w:p>
        </w:tc>
        <w:tc>
          <w:tcPr>
            <w:tcW w:w="1889" w:type="dxa"/>
          </w:tcPr>
          <w:p w:rsidR="008B1C52" w:rsidRDefault="004E6C57">
            <w:r>
              <w:t>SHASWATA DUTTA</w:t>
            </w:r>
          </w:p>
        </w:tc>
        <w:tc>
          <w:tcPr>
            <w:tcW w:w="1187" w:type="dxa"/>
          </w:tcPr>
          <w:p w:rsidR="008B1C52" w:rsidRDefault="004E6C57">
            <w:r>
              <w:t>A45040019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76</w:t>
            </w:r>
          </w:p>
        </w:tc>
        <w:tc>
          <w:tcPr>
            <w:tcW w:w="1016" w:type="dxa"/>
          </w:tcPr>
          <w:p w:rsidR="008B1C52" w:rsidRDefault="004E6C57">
            <w:r>
              <w:t>53.83</w:t>
            </w:r>
          </w:p>
        </w:tc>
        <w:tc>
          <w:tcPr>
            <w:tcW w:w="681" w:type="dxa"/>
          </w:tcPr>
          <w:p w:rsidR="008B1C52" w:rsidRDefault="004E6C57">
            <w:r>
              <w:t>70.46</w:t>
            </w:r>
          </w:p>
        </w:tc>
        <w:tc>
          <w:tcPr>
            <w:tcW w:w="642" w:type="dxa"/>
          </w:tcPr>
          <w:p w:rsidR="008B1C52" w:rsidRDefault="004E6C57">
            <w:r>
              <w:t>30-05-2001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95</w:t>
            </w:r>
          </w:p>
        </w:tc>
        <w:tc>
          <w:tcPr>
            <w:tcW w:w="1067" w:type="dxa"/>
          </w:tcPr>
          <w:p w:rsidR="008B1C52" w:rsidRDefault="004E6C57">
            <w:r>
              <w:t>17028634</w:t>
            </w:r>
          </w:p>
        </w:tc>
        <w:tc>
          <w:tcPr>
            <w:tcW w:w="1889" w:type="dxa"/>
          </w:tcPr>
          <w:p w:rsidR="008B1C52" w:rsidRDefault="004E6C57">
            <w:r>
              <w:t>SOUMITA HAIT</w:t>
            </w:r>
          </w:p>
        </w:tc>
        <w:tc>
          <w:tcPr>
            <w:tcW w:w="1187" w:type="dxa"/>
          </w:tcPr>
          <w:p w:rsidR="008B1C52" w:rsidRDefault="004E6C57">
            <w:r>
              <w:t>A31120127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65.5</w:t>
            </w:r>
          </w:p>
        </w:tc>
        <w:tc>
          <w:tcPr>
            <w:tcW w:w="1016" w:type="dxa"/>
          </w:tcPr>
          <w:p w:rsidR="008B1C52" w:rsidRDefault="004E6C57">
            <w:r>
              <w:t>85.17</w:t>
            </w:r>
          </w:p>
        </w:tc>
        <w:tc>
          <w:tcPr>
            <w:tcW w:w="681" w:type="dxa"/>
          </w:tcPr>
          <w:p w:rsidR="008B1C52" w:rsidRDefault="004E6C57">
            <w:r>
              <w:t>70.42</w:t>
            </w:r>
          </w:p>
        </w:tc>
        <w:tc>
          <w:tcPr>
            <w:tcW w:w="642" w:type="dxa"/>
          </w:tcPr>
          <w:p w:rsidR="008B1C52" w:rsidRDefault="004E6C57">
            <w:r>
              <w:t>09-04-2001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96</w:t>
            </w:r>
          </w:p>
        </w:tc>
        <w:tc>
          <w:tcPr>
            <w:tcW w:w="1067" w:type="dxa"/>
          </w:tcPr>
          <w:p w:rsidR="008B1C52" w:rsidRDefault="004E6C57">
            <w:r>
              <w:t>17019470</w:t>
            </w:r>
          </w:p>
        </w:tc>
        <w:tc>
          <w:tcPr>
            <w:tcW w:w="1889" w:type="dxa"/>
          </w:tcPr>
          <w:p w:rsidR="008B1C52" w:rsidRDefault="004E6C57">
            <w:r>
              <w:t>ATREYA GOSWAMI</w:t>
            </w:r>
          </w:p>
        </w:tc>
        <w:tc>
          <w:tcPr>
            <w:tcW w:w="1187" w:type="dxa"/>
          </w:tcPr>
          <w:p w:rsidR="008B1C52" w:rsidRDefault="004E6C57">
            <w:r>
              <w:t>A25140451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69.5</w:t>
            </w:r>
          </w:p>
        </w:tc>
        <w:tc>
          <w:tcPr>
            <w:tcW w:w="1016" w:type="dxa"/>
          </w:tcPr>
          <w:p w:rsidR="008B1C52" w:rsidRDefault="004E6C57">
            <w:r>
              <w:t>72.67</w:t>
            </w:r>
          </w:p>
        </w:tc>
        <w:tc>
          <w:tcPr>
            <w:tcW w:w="681" w:type="dxa"/>
          </w:tcPr>
          <w:p w:rsidR="008B1C52" w:rsidRDefault="004E6C57">
            <w:r>
              <w:t>70.29</w:t>
            </w:r>
          </w:p>
        </w:tc>
        <w:tc>
          <w:tcPr>
            <w:tcW w:w="642" w:type="dxa"/>
          </w:tcPr>
          <w:p w:rsidR="008B1C52" w:rsidRDefault="004E6C57">
            <w:r>
              <w:t>22-01-2001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97</w:t>
            </w:r>
          </w:p>
        </w:tc>
        <w:tc>
          <w:tcPr>
            <w:tcW w:w="1067" w:type="dxa"/>
          </w:tcPr>
          <w:p w:rsidR="008B1C52" w:rsidRDefault="004E6C57">
            <w:r>
              <w:t>17017304</w:t>
            </w:r>
          </w:p>
        </w:tc>
        <w:tc>
          <w:tcPr>
            <w:tcW w:w="1889" w:type="dxa"/>
          </w:tcPr>
          <w:p w:rsidR="008B1C52" w:rsidRDefault="004E6C57">
            <w:r>
              <w:t>SAMBIT BEHERA</w:t>
            </w:r>
          </w:p>
        </w:tc>
        <w:tc>
          <w:tcPr>
            <w:tcW w:w="1187" w:type="dxa"/>
          </w:tcPr>
          <w:p w:rsidR="008B1C52" w:rsidRDefault="004E6C57">
            <w:r>
              <w:t>A25210141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72.25</w:t>
            </w:r>
          </w:p>
        </w:tc>
        <w:tc>
          <w:tcPr>
            <w:tcW w:w="1016" w:type="dxa"/>
          </w:tcPr>
          <w:p w:rsidR="008B1C52" w:rsidRDefault="004E6C57">
            <w:r>
              <w:t>64.33</w:t>
            </w:r>
          </w:p>
        </w:tc>
        <w:tc>
          <w:tcPr>
            <w:tcW w:w="681" w:type="dxa"/>
          </w:tcPr>
          <w:p w:rsidR="008B1C52" w:rsidRDefault="004E6C57">
            <w:r>
              <w:t>70.27</w:t>
            </w:r>
          </w:p>
        </w:tc>
        <w:tc>
          <w:tcPr>
            <w:tcW w:w="642" w:type="dxa"/>
          </w:tcPr>
          <w:p w:rsidR="008B1C52" w:rsidRDefault="004E6C57">
            <w:r>
              <w:t>21-03-2001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98</w:t>
            </w:r>
          </w:p>
        </w:tc>
        <w:tc>
          <w:tcPr>
            <w:tcW w:w="1067" w:type="dxa"/>
          </w:tcPr>
          <w:p w:rsidR="008B1C52" w:rsidRDefault="004E6C57">
            <w:r>
              <w:t>17076742</w:t>
            </w:r>
          </w:p>
        </w:tc>
        <w:tc>
          <w:tcPr>
            <w:tcW w:w="1889" w:type="dxa"/>
          </w:tcPr>
          <w:p w:rsidR="008B1C52" w:rsidRDefault="004E6C57">
            <w:r>
              <w:t>APAR AHUJA</w:t>
            </w:r>
          </w:p>
        </w:tc>
        <w:tc>
          <w:tcPr>
            <w:tcW w:w="1187" w:type="dxa"/>
          </w:tcPr>
          <w:p w:rsidR="008B1C52" w:rsidRDefault="004E6C57">
            <w:r>
              <w:t>A16050230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</w:t>
            </w:r>
          </w:p>
        </w:tc>
        <w:tc>
          <w:tcPr>
            <w:tcW w:w="1016" w:type="dxa"/>
          </w:tcPr>
          <w:p w:rsidR="008B1C52" w:rsidRDefault="004E6C57">
            <w:r>
              <w:t>92</w:t>
            </w:r>
          </w:p>
        </w:tc>
        <w:tc>
          <w:tcPr>
            <w:tcW w:w="681" w:type="dxa"/>
          </w:tcPr>
          <w:p w:rsidR="008B1C52" w:rsidRDefault="004E6C57">
            <w:r>
              <w:t>70.25</w:t>
            </w:r>
          </w:p>
        </w:tc>
        <w:tc>
          <w:tcPr>
            <w:tcW w:w="642" w:type="dxa"/>
          </w:tcPr>
          <w:p w:rsidR="008B1C52" w:rsidRDefault="004E6C57">
            <w:r>
              <w:t>19-08-2001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99</w:t>
            </w:r>
          </w:p>
        </w:tc>
        <w:tc>
          <w:tcPr>
            <w:tcW w:w="1067" w:type="dxa"/>
          </w:tcPr>
          <w:p w:rsidR="008B1C52" w:rsidRDefault="004E6C57">
            <w:r>
              <w:t>17035978</w:t>
            </w:r>
          </w:p>
        </w:tc>
        <w:tc>
          <w:tcPr>
            <w:tcW w:w="1889" w:type="dxa"/>
          </w:tcPr>
          <w:p w:rsidR="008B1C52" w:rsidRDefault="004E6C57">
            <w:r>
              <w:t>JASH SHAH</w:t>
            </w:r>
          </w:p>
        </w:tc>
        <w:tc>
          <w:tcPr>
            <w:tcW w:w="1187" w:type="dxa"/>
          </w:tcPr>
          <w:p w:rsidR="008B1C52" w:rsidRDefault="004E6C57">
            <w:r>
              <w:t>A36330021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72.75</w:t>
            </w:r>
          </w:p>
        </w:tc>
        <w:tc>
          <w:tcPr>
            <w:tcW w:w="1016" w:type="dxa"/>
          </w:tcPr>
          <w:p w:rsidR="008B1C52" w:rsidRDefault="004E6C57">
            <w:r>
              <w:t>62.5</w:t>
            </w:r>
          </w:p>
        </w:tc>
        <w:tc>
          <w:tcPr>
            <w:tcW w:w="681" w:type="dxa"/>
          </w:tcPr>
          <w:p w:rsidR="008B1C52" w:rsidRDefault="004E6C57">
            <w:r>
              <w:t>70.19</w:t>
            </w:r>
          </w:p>
        </w:tc>
        <w:tc>
          <w:tcPr>
            <w:tcW w:w="642" w:type="dxa"/>
          </w:tcPr>
          <w:p w:rsidR="008B1C52" w:rsidRDefault="004E6C57">
            <w:r>
              <w:t>15-01-2002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100</w:t>
            </w:r>
          </w:p>
        </w:tc>
        <w:tc>
          <w:tcPr>
            <w:tcW w:w="1067" w:type="dxa"/>
          </w:tcPr>
          <w:p w:rsidR="008B1C52" w:rsidRDefault="004E6C57">
            <w:r>
              <w:t>170069</w:t>
            </w:r>
            <w:r>
              <w:lastRenderedPageBreak/>
              <w:t>09</w:t>
            </w:r>
          </w:p>
        </w:tc>
        <w:tc>
          <w:tcPr>
            <w:tcW w:w="1889" w:type="dxa"/>
          </w:tcPr>
          <w:p w:rsidR="008B1C52" w:rsidRDefault="004E6C57">
            <w:r>
              <w:lastRenderedPageBreak/>
              <w:t xml:space="preserve">ABHAYRAM A </w:t>
            </w:r>
            <w:r>
              <w:lastRenderedPageBreak/>
              <w:t>NAIR</w:t>
            </w:r>
          </w:p>
        </w:tc>
        <w:tc>
          <w:tcPr>
            <w:tcW w:w="1187" w:type="dxa"/>
          </w:tcPr>
          <w:p w:rsidR="008B1C52" w:rsidRDefault="004E6C57">
            <w:r>
              <w:lastRenderedPageBreak/>
              <w:t>A505001</w:t>
            </w:r>
            <w:r>
              <w:lastRenderedPageBreak/>
              <w:t>56</w:t>
            </w:r>
          </w:p>
        </w:tc>
        <w:tc>
          <w:tcPr>
            <w:tcW w:w="803" w:type="dxa"/>
          </w:tcPr>
          <w:p w:rsidR="008B1C52" w:rsidRDefault="004E6C57">
            <w:r>
              <w:lastRenderedPageBreak/>
              <w:t>SA</w:t>
            </w:r>
          </w:p>
        </w:tc>
        <w:tc>
          <w:tcPr>
            <w:tcW w:w="933" w:type="dxa"/>
          </w:tcPr>
          <w:p w:rsidR="008B1C52" w:rsidRDefault="004E6C57">
            <w:r>
              <w:t>65</w:t>
            </w:r>
          </w:p>
        </w:tc>
        <w:tc>
          <w:tcPr>
            <w:tcW w:w="1016" w:type="dxa"/>
          </w:tcPr>
          <w:p w:rsidR="008B1C52" w:rsidRDefault="004E6C57">
            <w:r>
              <w:t>85.57</w:t>
            </w:r>
          </w:p>
        </w:tc>
        <w:tc>
          <w:tcPr>
            <w:tcW w:w="681" w:type="dxa"/>
          </w:tcPr>
          <w:p w:rsidR="008B1C52" w:rsidRDefault="004E6C57">
            <w:r>
              <w:t>70.1</w:t>
            </w:r>
            <w:r>
              <w:lastRenderedPageBreak/>
              <w:t>4</w:t>
            </w:r>
          </w:p>
        </w:tc>
        <w:tc>
          <w:tcPr>
            <w:tcW w:w="642" w:type="dxa"/>
          </w:tcPr>
          <w:p w:rsidR="008B1C52" w:rsidRDefault="004E6C57">
            <w:r>
              <w:lastRenderedPageBreak/>
              <w:t>04-</w:t>
            </w:r>
            <w:r>
              <w:lastRenderedPageBreak/>
              <w:t>02-2002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101</w:t>
            </w:r>
          </w:p>
        </w:tc>
        <w:tc>
          <w:tcPr>
            <w:tcW w:w="1067" w:type="dxa"/>
          </w:tcPr>
          <w:p w:rsidR="008B1C52" w:rsidRDefault="004E6C57">
            <w:r>
              <w:t>17032950</w:t>
            </w:r>
          </w:p>
        </w:tc>
        <w:tc>
          <w:tcPr>
            <w:tcW w:w="1889" w:type="dxa"/>
          </w:tcPr>
          <w:p w:rsidR="008B1C52" w:rsidRDefault="004E6C57">
            <w:r>
              <w:t>AKSHAT SHARMA</w:t>
            </w:r>
          </w:p>
        </w:tc>
        <w:tc>
          <w:tcPr>
            <w:tcW w:w="1187" w:type="dxa"/>
          </w:tcPr>
          <w:p w:rsidR="008B1C52" w:rsidRDefault="004E6C57">
            <w:r>
              <w:t>A25140354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74.5</w:t>
            </w:r>
          </w:p>
        </w:tc>
        <w:tc>
          <w:tcPr>
            <w:tcW w:w="1016" w:type="dxa"/>
          </w:tcPr>
          <w:p w:rsidR="008B1C52" w:rsidRDefault="004E6C57">
            <w:r>
              <w:t>56.83</w:t>
            </w:r>
          </w:p>
        </w:tc>
        <w:tc>
          <w:tcPr>
            <w:tcW w:w="681" w:type="dxa"/>
          </w:tcPr>
          <w:p w:rsidR="008B1C52" w:rsidRDefault="004E6C57">
            <w:r>
              <w:t>70.08</w:t>
            </w:r>
          </w:p>
        </w:tc>
        <w:tc>
          <w:tcPr>
            <w:tcW w:w="642" w:type="dxa"/>
          </w:tcPr>
          <w:p w:rsidR="008B1C52" w:rsidRDefault="004E6C57">
            <w:r>
              <w:t>27-07-2001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102</w:t>
            </w:r>
          </w:p>
        </w:tc>
        <w:tc>
          <w:tcPr>
            <w:tcW w:w="1067" w:type="dxa"/>
          </w:tcPr>
          <w:p w:rsidR="008B1C52" w:rsidRDefault="004E6C57">
            <w:r>
              <w:t>17042430</w:t>
            </w:r>
          </w:p>
        </w:tc>
        <w:tc>
          <w:tcPr>
            <w:tcW w:w="1889" w:type="dxa"/>
          </w:tcPr>
          <w:p w:rsidR="008B1C52" w:rsidRDefault="004E6C57">
            <w:r>
              <w:t>MARUF HUSSAIN</w:t>
            </w:r>
          </w:p>
        </w:tc>
        <w:tc>
          <w:tcPr>
            <w:tcW w:w="1187" w:type="dxa"/>
          </w:tcPr>
          <w:p w:rsidR="008B1C52" w:rsidRDefault="004E6C57">
            <w:r>
              <w:t>A43010025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70.25</w:t>
            </w:r>
          </w:p>
        </w:tc>
        <w:tc>
          <w:tcPr>
            <w:tcW w:w="1016" w:type="dxa"/>
          </w:tcPr>
          <w:p w:rsidR="008B1C52" w:rsidRDefault="004E6C57">
            <w:r>
              <w:t>68.83</w:t>
            </w:r>
          </w:p>
        </w:tc>
        <w:tc>
          <w:tcPr>
            <w:tcW w:w="681" w:type="dxa"/>
          </w:tcPr>
          <w:p w:rsidR="008B1C52" w:rsidRDefault="004E6C57">
            <w:r>
              <w:t>69.9</w:t>
            </w:r>
          </w:p>
        </w:tc>
        <w:tc>
          <w:tcPr>
            <w:tcW w:w="642" w:type="dxa"/>
          </w:tcPr>
          <w:p w:rsidR="008B1C52" w:rsidRDefault="004E6C57">
            <w:r>
              <w:t>29-06-2001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103</w:t>
            </w:r>
          </w:p>
        </w:tc>
        <w:tc>
          <w:tcPr>
            <w:tcW w:w="1067" w:type="dxa"/>
          </w:tcPr>
          <w:p w:rsidR="008B1C52" w:rsidRDefault="004E6C57">
            <w:r>
              <w:t>17031746</w:t>
            </w:r>
          </w:p>
        </w:tc>
        <w:tc>
          <w:tcPr>
            <w:tcW w:w="1889" w:type="dxa"/>
          </w:tcPr>
          <w:p w:rsidR="008B1C52" w:rsidRDefault="004E6C57">
            <w:r>
              <w:t>NISHANT KUMAR</w:t>
            </w:r>
          </w:p>
        </w:tc>
        <w:tc>
          <w:tcPr>
            <w:tcW w:w="1187" w:type="dxa"/>
          </w:tcPr>
          <w:p w:rsidR="008B1C52" w:rsidRDefault="004E6C57">
            <w:r>
              <w:t>A25270651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68.25</w:t>
            </w:r>
          </w:p>
        </w:tc>
        <w:tc>
          <w:tcPr>
            <w:tcW w:w="1016" w:type="dxa"/>
          </w:tcPr>
          <w:p w:rsidR="008B1C52" w:rsidRDefault="004E6C57">
            <w:r>
              <w:t>74.5</w:t>
            </w:r>
          </w:p>
        </w:tc>
        <w:tc>
          <w:tcPr>
            <w:tcW w:w="681" w:type="dxa"/>
          </w:tcPr>
          <w:p w:rsidR="008B1C52" w:rsidRDefault="004E6C57">
            <w:r>
              <w:t>69.81</w:t>
            </w:r>
          </w:p>
        </w:tc>
        <w:tc>
          <w:tcPr>
            <w:tcW w:w="642" w:type="dxa"/>
          </w:tcPr>
          <w:p w:rsidR="008B1C52" w:rsidRDefault="004E6C57">
            <w:r>
              <w:t>08-08-2002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104</w:t>
            </w:r>
          </w:p>
        </w:tc>
        <w:tc>
          <w:tcPr>
            <w:tcW w:w="1067" w:type="dxa"/>
          </w:tcPr>
          <w:p w:rsidR="008B1C52" w:rsidRDefault="004E6C57">
            <w:r>
              <w:t>17015448</w:t>
            </w:r>
          </w:p>
        </w:tc>
        <w:tc>
          <w:tcPr>
            <w:tcW w:w="1889" w:type="dxa"/>
          </w:tcPr>
          <w:p w:rsidR="008B1C52" w:rsidRDefault="004E6C57">
            <w:r>
              <w:t>GOVIND R</w:t>
            </w:r>
          </w:p>
        </w:tc>
        <w:tc>
          <w:tcPr>
            <w:tcW w:w="1187" w:type="dxa"/>
          </w:tcPr>
          <w:p w:rsidR="008B1C52" w:rsidRDefault="004E6C57">
            <w:r>
              <w:t>A16240020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65</w:t>
            </w:r>
          </w:p>
        </w:tc>
        <w:tc>
          <w:tcPr>
            <w:tcW w:w="1016" w:type="dxa"/>
          </w:tcPr>
          <w:p w:rsidR="008B1C52" w:rsidRDefault="004E6C57">
            <w:r>
              <w:t>84.2</w:t>
            </w:r>
          </w:p>
        </w:tc>
        <w:tc>
          <w:tcPr>
            <w:tcW w:w="681" w:type="dxa"/>
          </w:tcPr>
          <w:p w:rsidR="008B1C52" w:rsidRDefault="004E6C57">
            <w:r>
              <w:t>69.8</w:t>
            </w:r>
          </w:p>
        </w:tc>
        <w:tc>
          <w:tcPr>
            <w:tcW w:w="642" w:type="dxa"/>
          </w:tcPr>
          <w:p w:rsidR="008B1C52" w:rsidRDefault="004E6C57">
            <w:r>
              <w:t>07-07-2001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105</w:t>
            </w:r>
          </w:p>
        </w:tc>
        <w:tc>
          <w:tcPr>
            <w:tcW w:w="1067" w:type="dxa"/>
          </w:tcPr>
          <w:p w:rsidR="008B1C52" w:rsidRDefault="004E6C57">
            <w:r>
              <w:t>17088170</w:t>
            </w:r>
          </w:p>
        </w:tc>
        <w:tc>
          <w:tcPr>
            <w:tcW w:w="1889" w:type="dxa"/>
          </w:tcPr>
          <w:p w:rsidR="008B1C52" w:rsidRDefault="004E6C57">
            <w:r>
              <w:t>SAI S KALYAN</w:t>
            </w:r>
          </w:p>
        </w:tc>
        <w:tc>
          <w:tcPr>
            <w:tcW w:w="1187" w:type="dxa"/>
          </w:tcPr>
          <w:p w:rsidR="008B1C52" w:rsidRDefault="004E6C57">
            <w:r>
              <w:t>A50420088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65.5</w:t>
            </w:r>
          </w:p>
        </w:tc>
        <w:tc>
          <w:tcPr>
            <w:tcW w:w="1016" w:type="dxa"/>
          </w:tcPr>
          <w:p w:rsidR="008B1C52" w:rsidRDefault="004E6C57">
            <w:r>
              <w:t>82.43</w:t>
            </w:r>
          </w:p>
        </w:tc>
        <w:tc>
          <w:tcPr>
            <w:tcW w:w="681" w:type="dxa"/>
          </w:tcPr>
          <w:p w:rsidR="008B1C52" w:rsidRDefault="004E6C57">
            <w:r>
              <w:t>69.73</w:t>
            </w:r>
          </w:p>
        </w:tc>
        <w:tc>
          <w:tcPr>
            <w:tcW w:w="642" w:type="dxa"/>
          </w:tcPr>
          <w:p w:rsidR="008B1C52" w:rsidRDefault="004E6C57">
            <w:r>
              <w:t>15-04-2001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106</w:t>
            </w:r>
          </w:p>
        </w:tc>
        <w:tc>
          <w:tcPr>
            <w:tcW w:w="1067" w:type="dxa"/>
          </w:tcPr>
          <w:p w:rsidR="008B1C52" w:rsidRDefault="004E6C57">
            <w:r>
              <w:t>17035053</w:t>
            </w:r>
          </w:p>
        </w:tc>
        <w:tc>
          <w:tcPr>
            <w:tcW w:w="1889" w:type="dxa"/>
          </w:tcPr>
          <w:p w:rsidR="008B1C52" w:rsidRDefault="004E6C57">
            <w:r>
              <w:t>PRATHIK DIWAKAR</w:t>
            </w:r>
          </w:p>
        </w:tc>
        <w:tc>
          <w:tcPr>
            <w:tcW w:w="1187" w:type="dxa"/>
          </w:tcPr>
          <w:p w:rsidR="008B1C52" w:rsidRDefault="004E6C57">
            <w:r>
              <w:t>A08080168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63.25</w:t>
            </w:r>
          </w:p>
        </w:tc>
        <w:tc>
          <w:tcPr>
            <w:tcW w:w="1016" w:type="dxa"/>
          </w:tcPr>
          <w:p w:rsidR="008B1C52" w:rsidRDefault="004E6C57">
            <w:r>
              <w:t>89</w:t>
            </w:r>
          </w:p>
        </w:tc>
        <w:tc>
          <w:tcPr>
            <w:tcW w:w="681" w:type="dxa"/>
          </w:tcPr>
          <w:p w:rsidR="008B1C52" w:rsidRDefault="004E6C57">
            <w:r>
              <w:t>69.69</w:t>
            </w:r>
          </w:p>
        </w:tc>
        <w:tc>
          <w:tcPr>
            <w:tcW w:w="642" w:type="dxa"/>
          </w:tcPr>
          <w:p w:rsidR="008B1C52" w:rsidRDefault="004E6C57">
            <w:r>
              <w:t>16-11-2001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106</w:t>
            </w:r>
          </w:p>
        </w:tc>
        <w:tc>
          <w:tcPr>
            <w:tcW w:w="1067" w:type="dxa"/>
          </w:tcPr>
          <w:p w:rsidR="008B1C52" w:rsidRDefault="004E6C57">
            <w:r>
              <w:t>17018582</w:t>
            </w:r>
          </w:p>
        </w:tc>
        <w:tc>
          <w:tcPr>
            <w:tcW w:w="1889" w:type="dxa"/>
          </w:tcPr>
          <w:p w:rsidR="008B1C52" w:rsidRDefault="004E6C57">
            <w:r>
              <w:t>DIPAYAN AKHULI</w:t>
            </w:r>
          </w:p>
        </w:tc>
        <w:tc>
          <w:tcPr>
            <w:tcW w:w="1187" w:type="dxa"/>
          </w:tcPr>
          <w:p w:rsidR="008B1C52" w:rsidRDefault="004E6C57">
            <w:r>
              <w:t>A41010421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61.75</w:t>
            </w:r>
          </w:p>
        </w:tc>
        <w:tc>
          <w:tcPr>
            <w:tcW w:w="1016" w:type="dxa"/>
          </w:tcPr>
          <w:p w:rsidR="008B1C52" w:rsidRDefault="004E6C57">
            <w:r>
              <w:t>93.5</w:t>
            </w:r>
          </w:p>
        </w:tc>
        <w:tc>
          <w:tcPr>
            <w:tcW w:w="681" w:type="dxa"/>
          </w:tcPr>
          <w:p w:rsidR="008B1C52" w:rsidRDefault="004E6C57">
            <w:r>
              <w:t>69.69</w:t>
            </w:r>
          </w:p>
        </w:tc>
        <w:tc>
          <w:tcPr>
            <w:tcW w:w="642" w:type="dxa"/>
          </w:tcPr>
          <w:p w:rsidR="008B1C52" w:rsidRDefault="004E6C57">
            <w:r>
              <w:t>23-01-2001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108</w:t>
            </w:r>
          </w:p>
        </w:tc>
        <w:tc>
          <w:tcPr>
            <w:tcW w:w="1067" w:type="dxa"/>
          </w:tcPr>
          <w:p w:rsidR="008B1C52" w:rsidRDefault="004E6C57">
            <w:r>
              <w:t>17203065</w:t>
            </w:r>
          </w:p>
        </w:tc>
        <w:tc>
          <w:tcPr>
            <w:tcW w:w="1889" w:type="dxa"/>
          </w:tcPr>
          <w:p w:rsidR="008B1C52" w:rsidRDefault="004E6C57">
            <w:r>
              <w:t>RASTOGI ANMOL AVDHESH KUMAR</w:t>
            </w:r>
          </w:p>
        </w:tc>
        <w:tc>
          <w:tcPr>
            <w:tcW w:w="1187" w:type="dxa"/>
          </w:tcPr>
          <w:p w:rsidR="008B1C52" w:rsidRDefault="004E6C57">
            <w:r>
              <w:t>A42551080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67</w:t>
            </w:r>
          </w:p>
        </w:tc>
        <w:tc>
          <w:tcPr>
            <w:tcW w:w="1016" w:type="dxa"/>
          </w:tcPr>
          <w:p w:rsidR="008B1C52" w:rsidRDefault="004E6C57">
            <w:r>
              <w:t>77.67</w:t>
            </w:r>
          </w:p>
        </w:tc>
        <w:tc>
          <w:tcPr>
            <w:tcW w:w="681" w:type="dxa"/>
          </w:tcPr>
          <w:p w:rsidR="008B1C52" w:rsidRDefault="004E6C57">
            <w:r>
              <w:t>69.67</w:t>
            </w:r>
          </w:p>
        </w:tc>
        <w:tc>
          <w:tcPr>
            <w:tcW w:w="642" w:type="dxa"/>
          </w:tcPr>
          <w:p w:rsidR="008B1C52" w:rsidRDefault="004E6C57">
            <w:r>
              <w:t>27-07-2001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109</w:t>
            </w:r>
          </w:p>
        </w:tc>
        <w:tc>
          <w:tcPr>
            <w:tcW w:w="1067" w:type="dxa"/>
          </w:tcPr>
          <w:p w:rsidR="008B1C52" w:rsidRDefault="004E6C57">
            <w:r>
              <w:t>17040751</w:t>
            </w:r>
          </w:p>
        </w:tc>
        <w:tc>
          <w:tcPr>
            <w:tcW w:w="1889" w:type="dxa"/>
          </w:tcPr>
          <w:p w:rsidR="008B1C52" w:rsidRDefault="004E6C57">
            <w:r>
              <w:t>SHUBHANKAR GAMBHIR</w:t>
            </w:r>
          </w:p>
        </w:tc>
        <w:tc>
          <w:tcPr>
            <w:tcW w:w="1187" w:type="dxa"/>
          </w:tcPr>
          <w:p w:rsidR="008B1C52" w:rsidRDefault="004E6C57">
            <w:r>
              <w:t>A25150099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68.75</w:t>
            </w:r>
          </w:p>
        </w:tc>
        <w:tc>
          <w:tcPr>
            <w:tcW w:w="1016" w:type="dxa"/>
          </w:tcPr>
          <w:p w:rsidR="008B1C52" w:rsidRDefault="004E6C57">
            <w:r>
              <w:t>72.17</w:t>
            </w:r>
          </w:p>
        </w:tc>
        <w:tc>
          <w:tcPr>
            <w:tcW w:w="681" w:type="dxa"/>
          </w:tcPr>
          <w:p w:rsidR="008B1C52" w:rsidRDefault="004E6C57">
            <w:r>
              <w:t>69.61</w:t>
            </w:r>
          </w:p>
        </w:tc>
        <w:tc>
          <w:tcPr>
            <w:tcW w:w="642" w:type="dxa"/>
          </w:tcPr>
          <w:p w:rsidR="008B1C52" w:rsidRDefault="004E6C57">
            <w:r>
              <w:t>13-07-2001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109</w:t>
            </w:r>
          </w:p>
        </w:tc>
        <w:tc>
          <w:tcPr>
            <w:tcW w:w="1067" w:type="dxa"/>
          </w:tcPr>
          <w:p w:rsidR="008B1C52" w:rsidRDefault="004E6C57">
            <w:r>
              <w:t>17062887</w:t>
            </w:r>
          </w:p>
        </w:tc>
        <w:tc>
          <w:tcPr>
            <w:tcW w:w="1889" w:type="dxa"/>
          </w:tcPr>
          <w:p w:rsidR="008B1C52" w:rsidRDefault="004E6C57">
            <w:r>
              <w:t>AKSHAY GANESH IYER</w:t>
            </w:r>
          </w:p>
        </w:tc>
        <w:tc>
          <w:tcPr>
            <w:tcW w:w="1187" w:type="dxa"/>
          </w:tcPr>
          <w:p w:rsidR="008B1C52" w:rsidRDefault="004E6C57">
            <w:r>
              <w:t>A36290228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63.25</w:t>
            </w:r>
          </w:p>
        </w:tc>
        <w:tc>
          <w:tcPr>
            <w:tcW w:w="1016" w:type="dxa"/>
          </w:tcPr>
          <w:p w:rsidR="008B1C52" w:rsidRDefault="004E6C57">
            <w:r>
              <w:t>88.67</w:t>
            </w:r>
          </w:p>
        </w:tc>
        <w:tc>
          <w:tcPr>
            <w:tcW w:w="681" w:type="dxa"/>
          </w:tcPr>
          <w:p w:rsidR="008B1C52" w:rsidRDefault="004E6C57">
            <w:r>
              <w:t>69.61</w:t>
            </w:r>
          </w:p>
        </w:tc>
        <w:tc>
          <w:tcPr>
            <w:tcW w:w="642" w:type="dxa"/>
          </w:tcPr>
          <w:p w:rsidR="008B1C52" w:rsidRDefault="004E6C57">
            <w:r>
              <w:t>22-11-2001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111</w:t>
            </w:r>
          </w:p>
        </w:tc>
        <w:tc>
          <w:tcPr>
            <w:tcW w:w="1067" w:type="dxa"/>
          </w:tcPr>
          <w:p w:rsidR="008B1C52" w:rsidRDefault="004E6C57">
            <w:r>
              <w:t>17025441</w:t>
            </w:r>
          </w:p>
        </w:tc>
        <w:tc>
          <w:tcPr>
            <w:tcW w:w="1889" w:type="dxa"/>
          </w:tcPr>
          <w:p w:rsidR="008B1C52" w:rsidRDefault="004E6C57">
            <w:r>
              <w:t>DIPANJAN DAS</w:t>
            </w:r>
          </w:p>
        </w:tc>
        <w:tc>
          <w:tcPr>
            <w:tcW w:w="1187" w:type="dxa"/>
          </w:tcPr>
          <w:p w:rsidR="008B1C52" w:rsidRDefault="004E6C57">
            <w:r>
              <w:t>A45040125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63.75</w:t>
            </w:r>
          </w:p>
        </w:tc>
        <w:tc>
          <w:tcPr>
            <w:tcW w:w="1016" w:type="dxa"/>
          </w:tcPr>
          <w:p w:rsidR="008B1C52" w:rsidRDefault="004E6C57">
            <w:r>
              <w:t>86.83</w:t>
            </w:r>
          </w:p>
        </w:tc>
        <w:tc>
          <w:tcPr>
            <w:tcW w:w="681" w:type="dxa"/>
          </w:tcPr>
          <w:p w:rsidR="008B1C52" w:rsidRDefault="004E6C57">
            <w:r>
              <w:t>69.52</w:t>
            </w:r>
          </w:p>
        </w:tc>
        <w:tc>
          <w:tcPr>
            <w:tcW w:w="642" w:type="dxa"/>
          </w:tcPr>
          <w:p w:rsidR="008B1C52" w:rsidRDefault="004E6C57">
            <w:r>
              <w:t>09-09-2001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112</w:t>
            </w:r>
          </w:p>
        </w:tc>
        <w:tc>
          <w:tcPr>
            <w:tcW w:w="1067" w:type="dxa"/>
          </w:tcPr>
          <w:p w:rsidR="008B1C52" w:rsidRDefault="004E6C57">
            <w:r>
              <w:t>17070014</w:t>
            </w:r>
          </w:p>
        </w:tc>
        <w:tc>
          <w:tcPr>
            <w:tcW w:w="1889" w:type="dxa"/>
          </w:tcPr>
          <w:p w:rsidR="008B1C52" w:rsidRDefault="004E6C57">
            <w:r>
              <w:t>TAMAJIT BANERJEE</w:t>
            </w:r>
          </w:p>
        </w:tc>
        <w:tc>
          <w:tcPr>
            <w:tcW w:w="1187" w:type="dxa"/>
          </w:tcPr>
          <w:p w:rsidR="008B1C52" w:rsidRDefault="004E6C57">
            <w:r>
              <w:t>A31120034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70</w:t>
            </w:r>
          </w:p>
        </w:tc>
        <w:tc>
          <w:tcPr>
            <w:tcW w:w="1016" w:type="dxa"/>
          </w:tcPr>
          <w:p w:rsidR="008B1C52" w:rsidRDefault="004E6C57">
            <w:r>
              <w:t>68</w:t>
            </w:r>
          </w:p>
        </w:tc>
        <w:tc>
          <w:tcPr>
            <w:tcW w:w="681" w:type="dxa"/>
          </w:tcPr>
          <w:p w:rsidR="008B1C52" w:rsidRDefault="004E6C57">
            <w:r>
              <w:t>69.5</w:t>
            </w:r>
          </w:p>
        </w:tc>
        <w:tc>
          <w:tcPr>
            <w:tcW w:w="642" w:type="dxa"/>
          </w:tcPr>
          <w:p w:rsidR="008B1C52" w:rsidRDefault="004E6C57">
            <w:r>
              <w:t>21-05-</w:t>
            </w:r>
            <w:r>
              <w:lastRenderedPageBreak/>
              <w:t>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113</w:t>
            </w:r>
          </w:p>
        </w:tc>
        <w:tc>
          <w:tcPr>
            <w:tcW w:w="1067" w:type="dxa"/>
          </w:tcPr>
          <w:p w:rsidR="008B1C52" w:rsidRDefault="004E6C57">
            <w:r>
              <w:t>17029932</w:t>
            </w:r>
          </w:p>
        </w:tc>
        <w:tc>
          <w:tcPr>
            <w:tcW w:w="1889" w:type="dxa"/>
          </w:tcPr>
          <w:p w:rsidR="008B1C52" w:rsidRDefault="004E6C57">
            <w:r>
              <w:t>AABESH GHOSH</w:t>
            </w:r>
          </w:p>
        </w:tc>
        <w:tc>
          <w:tcPr>
            <w:tcW w:w="1187" w:type="dxa"/>
          </w:tcPr>
          <w:p w:rsidR="008B1C52" w:rsidRDefault="004E6C57">
            <w:r>
              <w:t>A41010350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67.75</w:t>
            </w:r>
          </w:p>
        </w:tc>
        <w:tc>
          <w:tcPr>
            <w:tcW w:w="1016" w:type="dxa"/>
          </w:tcPr>
          <w:p w:rsidR="008B1C52" w:rsidRDefault="004E6C57">
            <w:r>
              <w:t>74.33</w:t>
            </w:r>
          </w:p>
        </w:tc>
        <w:tc>
          <w:tcPr>
            <w:tcW w:w="681" w:type="dxa"/>
          </w:tcPr>
          <w:p w:rsidR="008B1C52" w:rsidRDefault="004E6C57">
            <w:r>
              <w:t>69.4</w:t>
            </w:r>
          </w:p>
        </w:tc>
        <w:tc>
          <w:tcPr>
            <w:tcW w:w="642" w:type="dxa"/>
          </w:tcPr>
          <w:p w:rsidR="008B1C52" w:rsidRDefault="004E6C57">
            <w:r>
              <w:t>01-10-2001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114</w:t>
            </w:r>
          </w:p>
        </w:tc>
        <w:tc>
          <w:tcPr>
            <w:tcW w:w="1067" w:type="dxa"/>
          </w:tcPr>
          <w:p w:rsidR="008B1C52" w:rsidRDefault="004E6C57">
            <w:r>
              <w:t>17058426</w:t>
            </w:r>
          </w:p>
        </w:tc>
        <w:tc>
          <w:tcPr>
            <w:tcW w:w="1889" w:type="dxa"/>
          </w:tcPr>
          <w:p w:rsidR="008B1C52" w:rsidRDefault="004E6C57">
            <w:r>
              <w:t>NAVIN S JOHN</w:t>
            </w:r>
          </w:p>
        </w:tc>
        <w:tc>
          <w:tcPr>
            <w:tcW w:w="1187" w:type="dxa"/>
          </w:tcPr>
          <w:p w:rsidR="008B1C52" w:rsidRDefault="004E6C57">
            <w:r>
              <w:t>A50460086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64.25</w:t>
            </w:r>
          </w:p>
        </w:tc>
        <w:tc>
          <w:tcPr>
            <w:tcW w:w="1016" w:type="dxa"/>
          </w:tcPr>
          <w:p w:rsidR="008B1C52" w:rsidRDefault="004E6C57">
            <w:r>
              <w:t>84.57</w:t>
            </w:r>
          </w:p>
        </w:tc>
        <w:tc>
          <w:tcPr>
            <w:tcW w:w="681" w:type="dxa"/>
          </w:tcPr>
          <w:p w:rsidR="008B1C52" w:rsidRDefault="004E6C57">
            <w:r>
              <w:t>69.33</w:t>
            </w:r>
          </w:p>
        </w:tc>
        <w:tc>
          <w:tcPr>
            <w:tcW w:w="642" w:type="dxa"/>
          </w:tcPr>
          <w:p w:rsidR="008B1C52" w:rsidRDefault="004E6C57">
            <w:r>
              <w:t>09-11-2000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115</w:t>
            </w:r>
          </w:p>
        </w:tc>
        <w:tc>
          <w:tcPr>
            <w:tcW w:w="1067" w:type="dxa"/>
          </w:tcPr>
          <w:p w:rsidR="008B1C52" w:rsidRDefault="004E6C57">
            <w:r>
              <w:t>17089125</w:t>
            </w:r>
          </w:p>
        </w:tc>
        <w:tc>
          <w:tcPr>
            <w:tcW w:w="1889" w:type="dxa"/>
          </w:tcPr>
          <w:p w:rsidR="008B1C52" w:rsidRDefault="004E6C57">
            <w:r>
              <w:t>MANAN AGARWAL</w:t>
            </w:r>
          </w:p>
        </w:tc>
        <w:tc>
          <w:tcPr>
            <w:tcW w:w="1187" w:type="dxa"/>
          </w:tcPr>
          <w:p w:rsidR="008B1C52" w:rsidRDefault="004E6C57">
            <w:r>
              <w:t>A16120158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60.75</w:t>
            </w:r>
          </w:p>
        </w:tc>
        <w:tc>
          <w:tcPr>
            <w:tcW w:w="1016" w:type="dxa"/>
          </w:tcPr>
          <w:p w:rsidR="008B1C52" w:rsidRDefault="004E6C57">
            <w:r>
              <w:t>94.6</w:t>
            </w:r>
          </w:p>
        </w:tc>
        <w:tc>
          <w:tcPr>
            <w:tcW w:w="681" w:type="dxa"/>
          </w:tcPr>
          <w:p w:rsidR="008B1C52" w:rsidRDefault="004E6C57">
            <w:r>
              <w:t>69.21</w:t>
            </w:r>
          </w:p>
        </w:tc>
        <w:tc>
          <w:tcPr>
            <w:tcW w:w="642" w:type="dxa"/>
          </w:tcPr>
          <w:p w:rsidR="008B1C52" w:rsidRDefault="004E6C57">
            <w:r>
              <w:t>30-10-2000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116</w:t>
            </w:r>
          </w:p>
        </w:tc>
        <w:tc>
          <w:tcPr>
            <w:tcW w:w="1067" w:type="dxa"/>
          </w:tcPr>
          <w:p w:rsidR="008B1C52" w:rsidRDefault="004E6C57">
            <w:r>
              <w:t>17092577</w:t>
            </w:r>
          </w:p>
        </w:tc>
        <w:tc>
          <w:tcPr>
            <w:tcW w:w="1889" w:type="dxa"/>
          </w:tcPr>
          <w:p w:rsidR="008B1C52" w:rsidRDefault="004E6C57">
            <w:r>
              <w:t>MALKAREDDY SAI ARYAN REDDY</w:t>
            </w:r>
          </w:p>
        </w:tc>
        <w:tc>
          <w:tcPr>
            <w:tcW w:w="1187" w:type="dxa"/>
          </w:tcPr>
          <w:p w:rsidR="008B1C52" w:rsidRDefault="004E6C57">
            <w:r>
              <w:t>A23110104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70</w:t>
            </w:r>
          </w:p>
        </w:tc>
        <w:tc>
          <w:tcPr>
            <w:tcW w:w="1016" w:type="dxa"/>
          </w:tcPr>
          <w:p w:rsidR="008B1C52" w:rsidRDefault="004E6C57">
            <w:r>
              <w:t>66.67</w:t>
            </w:r>
          </w:p>
        </w:tc>
        <w:tc>
          <w:tcPr>
            <w:tcW w:w="681" w:type="dxa"/>
          </w:tcPr>
          <w:p w:rsidR="008B1C52" w:rsidRDefault="004E6C57">
            <w:r>
              <w:t>69.17</w:t>
            </w:r>
          </w:p>
        </w:tc>
        <w:tc>
          <w:tcPr>
            <w:tcW w:w="642" w:type="dxa"/>
          </w:tcPr>
          <w:p w:rsidR="008B1C52" w:rsidRDefault="004E6C57">
            <w:r>
              <w:t>12-11-2002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116</w:t>
            </w:r>
          </w:p>
        </w:tc>
        <w:tc>
          <w:tcPr>
            <w:tcW w:w="1067" w:type="dxa"/>
          </w:tcPr>
          <w:p w:rsidR="008B1C52" w:rsidRDefault="004E6C57">
            <w:r>
              <w:t>17085364</w:t>
            </w:r>
          </w:p>
        </w:tc>
        <w:tc>
          <w:tcPr>
            <w:tcW w:w="1889" w:type="dxa"/>
          </w:tcPr>
          <w:p w:rsidR="008B1C52" w:rsidRDefault="004E6C57">
            <w:r>
              <w:t>GURNOOR SINGH KHURANA</w:t>
            </w:r>
          </w:p>
        </w:tc>
        <w:tc>
          <w:tcPr>
            <w:tcW w:w="1187" w:type="dxa"/>
          </w:tcPr>
          <w:p w:rsidR="008B1C52" w:rsidRDefault="004E6C57">
            <w:r>
              <w:t>A26090202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67.5</w:t>
            </w:r>
          </w:p>
        </w:tc>
        <w:tc>
          <w:tcPr>
            <w:tcW w:w="1016" w:type="dxa"/>
          </w:tcPr>
          <w:p w:rsidR="008B1C52" w:rsidRDefault="004E6C57">
            <w:r>
              <w:t>74.17</w:t>
            </w:r>
          </w:p>
        </w:tc>
        <w:tc>
          <w:tcPr>
            <w:tcW w:w="681" w:type="dxa"/>
          </w:tcPr>
          <w:p w:rsidR="008B1C52" w:rsidRDefault="004E6C57">
            <w:r>
              <w:t>69.17</w:t>
            </w:r>
          </w:p>
        </w:tc>
        <w:tc>
          <w:tcPr>
            <w:tcW w:w="642" w:type="dxa"/>
          </w:tcPr>
          <w:p w:rsidR="008B1C52" w:rsidRDefault="004E6C57">
            <w:r>
              <w:t>06-12-2001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116</w:t>
            </w:r>
          </w:p>
        </w:tc>
        <w:tc>
          <w:tcPr>
            <w:tcW w:w="1067" w:type="dxa"/>
          </w:tcPr>
          <w:p w:rsidR="008B1C52" w:rsidRDefault="004E6C57">
            <w:r>
              <w:t>17091897</w:t>
            </w:r>
          </w:p>
        </w:tc>
        <w:tc>
          <w:tcPr>
            <w:tcW w:w="1889" w:type="dxa"/>
          </w:tcPr>
          <w:p w:rsidR="008B1C52" w:rsidRDefault="004E6C57">
            <w:r>
              <w:t>ANUBHAV SHUKLA</w:t>
            </w:r>
          </w:p>
        </w:tc>
        <w:tc>
          <w:tcPr>
            <w:tcW w:w="1187" w:type="dxa"/>
          </w:tcPr>
          <w:p w:rsidR="008B1C52" w:rsidRDefault="004E6C57">
            <w:r>
              <w:t>A32270068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</w:t>
            </w:r>
          </w:p>
        </w:tc>
        <w:tc>
          <w:tcPr>
            <w:tcW w:w="1016" w:type="dxa"/>
          </w:tcPr>
          <w:p w:rsidR="008B1C52" w:rsidRDefault="004E6C57">
            <w:r>
              <w:t>87.67</w:t>
            </w:r>
          </w:p>
        </w:tc>
        <w:tc>
          <w:tcPr>
            <w:tcW w:w="681" w:type="dxa"/>
          </w:tcPr>
          <w:p w:rsidR="008B1C52" w:rsidRDefault="004E6C57">
            <w:r>
              <w:t>69.17</w:t>
            </w:r>
          </w:p>
        </w:tc>
        <w:tc>
          <w:tcPr>
            <w:tcW w:w="642" w:type="dxa"/>
          </w:tcPr>
          <w:p w:rsidR="008B1C52" w:rsidRDefault="004E6C57">
            <w:r>
              <w:t>09-09-2002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116</w:t>
            </w:r>
          </w:p>
        </w:tc>
        <w:tc>
          <w:tcPr>
            <w:tcW w:w="1067" w:type="dxa"/>
          </w:tcPr>
          <w:p w:rsidR="008B1C52" w:rsidRDefault="004E6C57">
            <w:r>
              <w:t>17062424</w:t>
            </w:r>
          </w:p>
        </w:tc>
        <w:tc>
          <w:tcPr>
            <w:tcW w:w="1889" w:type="dxa"/>
          </w:tcPr>
          <w:p w:rsidR="008B1C52" w:rsidRDefault="004E6C57">
            <w:r>
              <w:t>SHREYAS VASUDEV PAI</w:t>
            </w:r>
          </w:p>
        </w:tc>
        <w:tc>
          <w:tcPr>
            <w:tcW w:w="1187" w:type="dxa"/>
          </w:tcPr>
          <w:p w:rsidR="008B1C52" w:rsidRDefault="004E6C57">
            <w:r>
              <w:t>A34490269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67</w:t>
            </w:r>
          </w:p>
        </w:tc>
        <w:tc>
          <w:tcPr>
            <w:tcW w:w="1016" w:type="dxa"/>
          </w:tcPr>
          <w:p w:rsidR="008B1C52" w:rsidRDefault="004E6C57">
            <w:r>
              <w:t>75.67</w:t>
            </w:r>
          </w:p>
        </w:tc>
        <w:tc>
          <w:tcPr>
            <w:tcW w:w="681" w:type="dxa"/>
          </w:tcPr>
          <w:p w:rsidR="008B1C52" w:rsidRDefault="004E6C57">
            <w:r>
              <w:t>69.17</w:t>
            </w:r>
          </w:p>
        </w:tc>
        <w:tc>
          <w:tcPr>
            <w:tcW w:w="642" w:type="dxa"/>
          </w:tcPr>
          <w:p w:rsidR="008B1C52" w:rsidRDefault="004E6C57">
            <w:r>
              <w:t>24-10-2001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120</w:t>
            </w:r>
          </w:p>
        </w:tc>
        <w:tc>
          <w:tcPr>
            <w:tcW w:w="1067" w:type="dxa"/>
          </w:tcPr>
          <w:p w:rsidR="008B1C52" w:rsidRDefault="004E6C57">
            <w:r>
              <w:t>17002850</w:t>
            </w:r>
          </w:p>
        </w:tc>
        <w:tc>
          <w:tcPr>
            <w:tcW w:w="1889" w:type="dxa"/>
          </w:tcPr>
          <w:p w:rsidR="008B1C52" w:rsidRDefault="004E6C57">
            <w:r>
              <w:t>KAUSTUBH ROY</w:t>
            </w:r>
          </w:p>
        </w:tc>
        <w:tc>
          <w:tcPr>
            <w:tcW w:w="1187" w:type="dxa"/>
          </w:tcPr>
          <w:p w:rsidR="008B1C52" w:rsidRDefault="004E6C57">
            <w:r>
              <w:t>A08040031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68.25</w:t>
            </w:r>
          </w:p>
        </w:tc>
        <w:tc>
          <w:tcPr>
            <w:tcW w:w="1016" w:type="dxa"/>
          </w:tcPr>
          <w:p w:rsidR="008B1C52" w:rsidRDefault="004E6C57">
            <w:r>
              <w:t>71.6</w:t>
            </w:r>
          </w:p>
        </w:tc>
        <w:tc>
          <w:tcPr>
            <w:tcW w:w="681" w:type="dxa"/>
          </w:tcPr>
          <w:p w:rsidR="008B1C52" w:rsidRDefault="004E6C57">
            <w:r>
              <w:t>69.09</w:t>
            </w:r>
          </w:p>
        </w:tc>
        <w:tc>
          <w:tcPr>
            <w:tcW w:w="642" w:type="dxa"/>
          </w:tcPr>
          <w:p w:rsidR="008B1C52" w:rsidRDefault="004E6C57">
            <w:r>
              <w:t>27-02-2001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120</w:t>
            </w:r>
          </w:p>
        </w:tc>
        <w:tc>
          <w:tcPr>
            <w:tcW w:w="1067" w:type="dxa"/>
          </w:tcPr>
          <w:p w:rsidR="008B1C52" w:rsidRDefault="004E6C57">
            <w:r>
              <w:t>17011487</w:t>
            </w:r>
          </w:p>
        </w:tc>
        <w:tc>
          <w:tcPr>
            <w:tcW w:w="1889" w:type="dxa"/>
          </w:tcPr>
          <w:p w:rsidR="008B1C52" w:rsidRDefault="004E6C57">
            <w:r>
              <w:t>HARSH AGRAWAL</w:t>
            </w:r>
          </w:p>
        </w:tc>
        <w:tc>
          <w:tcPr>
            <w:tcW w:w="1187" w:type="dxa"/>
          </w:tcPr>
          <w:p w:rsidR="008B1C52" w:rsidRDefault="004E6C57">
            <w:r>
              <w:t>A39150033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68.25</w:t>
            </w:r>
          </w:p>
        </w:tc>
        <w:tc>
          <w:tcPr>
            <w:tcW w:w="1016" w:type="dxa"/>
          </w:tcPr>
          <w:p w:rsidR="008B1C52" w:rsidRDefault="004E6C57">
            <w:r>
              <w:t>71.6</w:t>
            </w:r>
          </w:p>
        </w:tc>
        <w:tc>
          <w:tcPr>
            <w:tcW w:w="681" w:type="dxa"/>
          </w:tcPr>
          <w:p w:rsidR="008B1C52" w:rsidRDefault="004E6C57">
            <w:r>
              <w:t>69.09</w:t>
            </w:r>
          </w:p>
        </w:tc>
        <w:tc>
          <w:tcPr>
            <w:tcW w:w="642" w:type="dxa"/>
          </w:tcPr>
          <w:p w:rsidR="008B1C52" w:rsidRDefault="004E6C57">
            <w:r>
              <w:t>14-09-2001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122</w:t>
            </w:r>
          </w:p>
        </w:tc>
        <w:tc>
          <w:tcPr>
            <w:tcW w:w="1067" w:type="dxa"/>
          </w:tcPr>
          <w:p w:rsidR="008B1C52" w:rsidRDefault="004E6C57">
            <w:r>
              <w:t>17104476</w:t>
            </w:r>
          </w:p>
        </w:tc>
        <w:tc>
          <w:tcPr>
            <w:tcW w:w="1889" w:type="dxa"/>
          </w:tcPr>
          <w:p w:rsidR="008B1C52" w:rsidRDefault="004E6C57">
            <w:r>
              <w:t>KONAPALA BHANU PRAKASH</w:t>
            </w:r>
          </w:p>
        </w:tc>
        <w:tc>
          <w:tcPr>
            <w:tcW w:w="1187" w:type="dxa"/>
          </w:tcPr>
          <w:p w:rsidR="008B1C52" w:rsidRDefault="004E6C57">
            <w:r>
              <w:t>A53040157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61</w:t>
            </w:r>
          </w:p>
        </w:tc>
        <w:tc>
          <w:tcPr>
            <w:tcW w:w="1016" w:type="dxa"/>
          </w:tcPr>
          <w:p w:rsidR="008B1C52" w:rsidRDefault="004E6C57">
            <w:r>
              <w:t>93</w:t>
            </w:r>
          </w:p>
        </w:tc>
        <w:tc>
          <w:tcPr>
            <w:tcW w:w="681" w:type="dxa"/>
          </w:tcPr>
          <w:p w:rsidR="008B1C52" w:rsidRDefault="004E6C57">
            <w:r>
              <w:t>69</w:t>
            </w:r>
          </w:p>
        </w:tc>
        <w:tc>
          <w:tcPr>
            <w:tcW w:w="642" w:type="dxa"/>
          </w:tcPr>
          <w:p w:rsidR="008B1C52" w:rsidRDefault="004E6C57">
            <w:r>
              <w:t>28-05-2002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123</w:t>
            </w:r>
          </w:p>
        </w:tc>
        <w:tc>
          <w:tcPr>
            <w:tcW w:w="1067" w:type="dxa"/>
          </w:tcPr>
          <w:p w:rsidR="008B1C52" w:rsidRDefault="004E6C57">
            <w:r>
              <w:t>17021144</w:t>
            </w:r>
          </w:p>
        </w:tc>
        <w:tc>
          <w:tcPr>
            <w:tcW w:w="1889" w:type="dxa"/>
          </w:tcPr>
          <w:p w:rsidR="008B1C52" w:rsidRDefault="004E6C57">
            <w:r>
              <w:t>HARDIK GUPTA</w:t>
            </w:r>
          </w:p>
        </w:tc>
        <w:tc>
          <w:tcPr>
            <w:tcW w:w="1187" w:type="dxa"/>
          </w:tcPr>
          <w:p w:rsidR="008B1C52" w:rsidRDefault="004E6C57">
            <w:r>
              <w:t>A02030034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66.5</w:t>
            </w:r>
          </w:p>
        </w:tc>
        <w:tc>
          <w:tcPr>
            <w:tcW w:w="1016" w:type="dxa"/>
          </w:tcPr>
          <w:p w:rsidR="008B1C52" w:rsidRDefault="004E6C57">
            <w:r>
              <w:t>76.33</w:t>
            </w:r>
          </w:p>
        </w:tc>
        <w:tc>
          <w:tcPr>
            <w:tcW w:w="681" w:type="dxa"/>
          </w:tcPr>
          <w:p w:rsidR="008B1C52" w:rsidRDefault="004E6C57">
            <w:r>
              <w:t>68.96</w:t>
            </w:r>
          </w:p>
        </w:tc>
        <w:tc>
          <w:tcPr>
            <w:tcW w:w="642" w:type="dxa"/>
          </w:tcPr>
          <w:p w:rsidR="008B1C52" w:rsidRDefault="004E6C57">
            <w:r>
              <w:t>05-09-2001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123</w:t>
            </w:r>
          </w:p>
        </w:tc>
        <w:tc>
          <w:tcPr>
            <w:tcW w:w="1067" w:type="dxa"/>
          </w:tcPr>
          <w:p w:rsidR="008B1C52" w:rsidRDefault="004E6C57">
            <w:r>
              <w:t>17019674</w:t>
            </w:r>
          </w:p>
        </w:tc>
        <w:tc>
          <w:tcPr>
            <w:tcW w:w="1889" w:type="dxa"/>
          </w:tcPr>
          <w:p w:rsidR="008B1C52" w:rsidRDefault="004E6C57">
            <w:r>
              <w:t>ANSHUMAN PANDA</w:t>
            </w:r>
          </w:p>
        </w:tc>
        <w:tc>
          <w:tcPr>
            <w:tcW w:w="1187" w:type="dxa"/>
          </w:tcPr>
          <w:p w:rsidR="008B1C52" w:rsidRDefault="004E6C57">
            <w:r>
              <w:t>A54090022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63.75</w:t>
            </w:r>
          </w:p>
        </w:tc>
        <w:tc>
          <w:tcPr>
            <w:tcW w:w="1016" w:type="dxa"/>
          </w:tcPr>
          <w:p w:rsidR="008B1C52" w:rsidRDefault="004E6C57">
            <w:r>
              <w:t>84.57</w:t>
            </w:r>
          </w:p>
        </w:tc>
        <w:tc>
          <w:tcPr>
            <w:tcW w:w="681" w:type="dxa"/>
          </w:tcPr>
          <w:p w:rsidR="008B1C52" w:rsidRDefault="004E6C57">
            <w:r>
              <w:t>68.96</w:t>
            </w:r>
          </w:p>
        </w:tc>
        <w:tc>
          <w:tcPr>
            <w:tcW w:w="642" w:type="dxa"/>
          </w:tcPr>
          <w:p w:rsidR="008B1C52" w:rsidRDefault="004E6C57">
            <w:r>
              <w:t>21-10-200</w:t>
            </w:r>
            <w:r>
              <w:lastRenderedPageBreak/>
              <w:t>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125</w:t>
            </w:r>
          </w:p>
        </w:tc>
        <w:tc>
          <w:tcPr>
            <w:tcW w:w="1067" w:type="dxa"/>
          </w:tcPr>
          <w:p w:rsidR="008B1C52" w:rsidRDefault="004E6C57">
            <w:r>
              <w:t>17109727</w:t>
            </w:r>
          </w:p>
        </w:tc>
        <w:tc>
          <w:tcPr>
            <w:tcW w:w="1889" w:type="dxa"/>
          </w:tcPr>
          <w:p w:rsidR="008B1C52" w:rsidRDefault="004E6C57">
            <w:r>
              <w:t>ARKA DAS</w:t>
            </w:r>
          </w:p>
        </w:tc>
        <w:tc>
          <w:tcPr>
            <w:tcW w:w="1187" w:type="dxa"/>
          </w:tcPr>
          <w:p w:rsidR="008B1C52" w:rsidRDefault="004E6C57">
            <w:r>
              <w:t>A25280137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69.5</w:t>
            </w:r>
          </w:p>
        </w:tc>
        <w:tc>
          <w:tcPr>
            <w:tcW w:w="1016" w:type="dxa"/>
          </w:tcPr>
          <w:p w:rsidR="008B1C52" w:rsidRDefault="004E6C57">
            <w:r>
              <w:t>67</w:t>
            </w:r>
          </w:p>
        </w:tc>
        <w:tc>
          <w:tcPr>
            <w:tcW w:w="681" w:type="dxa"/>
          </w:tcPr>
          <w:p w:rsidR="008B1C52" w:rsidRDefault="004E6C57">
            <w:r>
              <w:t>68.88</w:t>
            </w:r>
          </w:p>
        </w:tc>
        <w:tc>
          <w:tcPr>
            <w:tcW w:w="642" w:type="dxa"/>
          </w:tcPr>
          <w:p w:rsidR="008B1C52" w:rsidRDefault="004E6C57">
            <w:r>
              <w:t>19-03-2001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126</w:t>
            </w:r>
          </w:p>
        </w:tc>
        <w:tc>
          <w:tcPr>
            <w:tcW w:w="1067" w:type="dxa"/>
          </w:tcPr>
          <w:p w:rsidR="008B1C52" w:rsidRDefault="004E6C57">
            <w:r>
              <w:t>17134533</w:t>
            </w:r>
          </w:p>
        </w:tc>
        <w:tc>
          <w:tcPr>
            <w:tcW w:w="1889" w:type="dxa"/>
          </w:tcPr>
          <w:p w:rsidR="008B1C52" w:rsidRDefault="004E6C57">
            <w:r>
              <w:t>JASRAJ SINGH</w:t>
            </w:r>
          </w:p>
        </w:tc>
        <w:tc>
          <w:tcPr>
            <w:tcW w:w="1187" w:type="dxa"/>
          </w:tcPr>
          <w:p w:rsidR="008B1C52" w:rsidRDefault="004E6C57">
            <w:r>
              <w:t>A16060322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</w:t>
            </w:r>
          </w:p>
        </w:tc>
        <w:tc>
          <w:tcPr>
            <w:tcW w:w="1016" w:type="dxa"/>
          </w:tcPr>
          <w:p w:rsidR="008B1C52" w:rsidRDefault="004E6C57">
            <w:r>
              <w:t>86</w:t>
            </w:r>
          </w:p>
        </w:tc>
        <w:tc>
          <w:tcPr>
            <w:tcW w:w="681" w:type="dxa"/>
          </w:tcPr>
          <w:p w:rsidR="008B1C52" w:rsidRDefault="004E6C57">
            <w:r>
              <w:t>68.75</w:t>
            </w:r>
          </w:p>
        </w:tc>
        <w:tc>
          <w:tcPr>
            <w:tcW w:w="642" w:type="dxa"/>
          </w:tcPr>
          <w:p w:rsidR="008B1C52" w:rsidRDefault="004E6C57">
            <w:r>
              <w:t>24-08-2001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126</w:t>
            </w:r>
          </w:p>
        </w:tc>
        <w:tc>
          <w:tcPr>
            <w:tcW w:w="1067" w:type="dxa"/>
          </w:tcPr>
          <w:p w:rsidR="008B1C52" w:rsidRDefault="004E6C57">
            <w:r>
              <w:t>17112444</w:t>
            </w:r>
          </w:p>
        </w:tc>
        <w:tc>
          <w:tcPr>
            <w:tcW w:w="1889" w:type="dxa"/>
          </w:tcPr>
          <w:p w:rsidR="008B1C52" w:rsidRDefault="004E6C57">
            <w:r>
              <w:t>SPANDAN GHOSH</w:t>
            </w:r>
          </w:p>
        </w:tc>
        <w:tc>
          <w:tcPr>
            <w:tcW w:w="1187" w:type="dxa"/>
          </w:tcPr>
          <w:p w:rsidR="008B1C52" w:rsidRDefault="004E6C57">
            <w:r>
              <w:t>A31120163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69.5</w:t>
            </w:r>
          </w:p>
        </w:tc>
        <w:tc>
          <w:tcPr>
            <w:tcW w:w="1016" w:type="dxa"/>
          </w:tcPr>
          <w:p w:rsidR="008B1C52" w:rsidRDefault="004E6C57">
            <w:r>
              <w:t>66.5</w:t>
            </w:r>
          </w:p>
        </w:tc>
        <w:tc>
          <w:tcPr>
            <w:tcW w:w="681" w:type="dxa"/>
          </w:tcPr>
          <w:p w:rsidR="008B1C52" w:rsidRDefault="004E6C57">
            <w:r>
              <w:t>68.75</w:t>
            </w:r>
          </w:p>
        </w:tc>
        <w:tc>
          <w:tcPr>
            <w:tcW w:w="642" w:type="dxa"/>
          </w:tcPr>
          <w:p w:rsidR="008B1C52" w:rsidRDefault="004E6C57">
            <w:r>
              <w:t>07-10-2001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128</w:t>
            </w:r>
          </w:p>
        </w:tc>
        <w:tc>
          <w:tcPr>
            <w:tcW w:w="1067" w:type="dxa"/>
          </w:tcPr>
          <w:p w:rsidR="008B1C52" w:rsidRDefault="004E6C57">
            <w:r>
              <w:t>17068730</w:t>
            </w:r>
          </w:p>
        </w:tc>
        <w:tc>
          <w:tcPr>
            <w:tcW w:w="1889" w:type="dxa"/>
          </w:tcPr>
          <w:p w:rsidR="008B1C52" w:rsidRDefault="004E6C57">
            <w:r>
              <w:t>ANKIT KUMAR JAIN</w:t>
            </w:r>
          </w:p>
        </w:tc>
        <w:tc>
          <w:tcPr>
            <w:tcW w:w="1187" w:type="dxa"/>
          </w:tcPr>
          <w:p w:rsidR="008B1C52" w:rsidRDefault="004E6C57">
            <w:r>
              <w:t>A45040031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67.25</w:t>
            </w:r>
          </w:p>
        </w:tc>
        <w:tc>
          <w:tcPr>
            <w:tcW w:w="1016" w:type="dxa"/>
          </w:tcPr>
          <w:p w:rsidR="008B1C52" w:rsidRDefault="004E6C57">
            <w:r>
              <w:t>73</w:t>
            </w:r>
          </w:p>
        </w:tc>
        <w:tc>
          <w:tcPr>
            <w:tcW w:w="681" w:type="dxa"/>
          </w:tcPr>
          <w:p w:rsidR="008B1C52" w:rsidRDefault="004E6C57">
            <w:r>
              <w:t>68.69</w:t>
            </w:r>
          </w:p>
        </w:tc>
        <w:tc>
          <w:tcPr>
            <w:tcW w:w="642" w:type="dxa"/>
          </w:tcPr>
          <w:p w:rsidR="008B1C52" w:rsidRDefault="004E6C57">
            <w:r>
              <w:t>08-11-2000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129</w:t>
            </w:r>
          </w:p>
        </w:tc>
        <w:tc>
          <w:tcPr>
            <w:tcW w:w="1067" w:type="dxa"/>
          </w:tcPr>
          <w:p w:rsidR="008B1C52" w:rsidRDefault="004E6C57">
            <w:r>
              <w:t>17111625</w:t>
            </w:r>
          </w:p>
        </w:tc>
        <w:tc>
          <w:tcPr>
            <w:tcW w:w="1889" w:type="dxa"/>
          </w:tcPr>
          <w:p w:rsidR="008B1C52" w:rsidRDefault="004E6C57">
            <w:r>
              <w:t>KARTIKEY GUPTA</w:t>
            </w:r>
          </w:p>
        </w:tc>
        <w:tc>
          <w:tcPr>
            <w:tcW w:w="1187" w:type="dxa"/>
          </w:tcPr>
          <w:p w:rsidR="008B1C52" w:rsidRDefault="004E6C57">
            <w:r>
              <w:t>A36240031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70</w:t>
            </w:r>
          </w:p>
        </w:tc>
        <w:tc>
          <w:tcPr>
            <w:tcW w:w="1016" w:type="dxa"/>
          </w:tcPr>
          <w:p w:rsidR="008B1C52" w:rsidRDefault="004E6C57">
            <w:r>
              <w:t>64.67</w:t>
            </w:r>
          </w:p>
        </w:tc>
        <w:tc>
          <w:tcPr>
            <w:tcW w:w="681" w:type="dxa"/>
          </w:tcPr>
          <w:p w:rsidR="008B1C52" w:rsidRDefault="004E6C57">
            <w:r>
              <w:t>68.67</w:t>
            </w:r>
          </w:p>
        </w:tc>
        <w:tc>
          <w:tcPr>
            <w:tcW w:w="642" w:type="dxa"/>
          </w:tcPr>
          <w:p w:rsidR="008B1C52" w:rsidRDefault="004E6C57">
            <w:r>
              <w:t>24-01-2002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130</w:t>
            </w:r>
          </w:p>
        </w:tc>
        <w:tc>
          <w:tcPr>
            <w:tcW w:w="1067" w:type="dxa"/>
          </w:tcPr>
          <w:p w:rsidR="008B1C52" w:rsidRDefault="004E6C57">
            <w:r>
              <w:t>17022674</w:t>
            </w:r>
          </w:p>
        </w:tc>
        <w:tc>
          <w:tcPr>
            <w:tcW w:w="1889" w:type="dxa"/>
          </w:tcPr>
          <w:p w:rsidR="008B1C52" w:rsidRDefault="004E6C57">
            <w:r>
              <w:t>ANANT SHANKHDHAR</w:t>
            </w:r>
          </w:p>
        </w:tc>
        <w:tc>
          <w:tcPr>
            <w:tcW w:w="1187" w:type="dxa"/>
          </w:tcPr>
          <w:p w:rsidR="008B1C52" w:rsidRDefault="004E6C57">
            <w:r>
              <w:t>A16110207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66</w:t>
            </w:r>
          </w:p>
        </w:tc>
        <w:tc>
          <w:tcPr>
            <w:tcW w:w="1016" w:type="dxa"/>
          </w:tcPr>
          <w:p w:rsidR="008B1C52" w:rsidRDefault="004E6C57">
            <w:r>
              <w:t>76.4</w:t>
            </w:r>
          </w:p>
        </w:tc>
        <w:tc>
          <w:tcPr>
            <w:tcW w:w="681" w:type="dxa"/>
          </w:tcPr>
          <w:p w:rsidR="008B1C52" w:rsidRDefault="004E6C57">
            <w:r>
              <w:t>68.6</w:t>
            </w:r>
          </w:p>
        </w:tc>
        <w:tc>
          <w:tcPr>
            <w:tcW w:w="642" w:type="dxa"/>
          </w:tcPr>
          <w:p w:rsidR="008B1C52" w:rsidRDefault="004E6C57">
            <w:r>
              <w:t>08-08-2001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131</w:t>
            </w:r>
          </w:p>
        </w:tc>
        <w:tc>
          <w:tcPr>
            <w:tcW w:w="1067" w:type="dxa"/>
          </w:tcPr>
          <w:p w:rsidR="008B1C52" w:rsidRDefault="004E6C57">
            <w:r>
              <w:t>17102328</w:t>
            </w:r>
          </w:p>
        </w:tc>
        <w:tc>
          <w:tcPr>
            <w:tcW w:w="1889" w:type="dxa"/>
          </w:tcPr>
          <w:p w:rsidR="008B1C52" w:rsidRDefault="004E6C57">
            <w:r>
              <w:t>YINDUKURI JAYANTH PHANI SAI</w:t>
            </w:r>
          </w:p>
        </w:tc>
        <w:tc>
          <w:tcPr>
            <w:tcW w:w="1187" w:type="dxa"/>
          </w:tcPr>
          <w:p w:rsidR="008B1C52" w:rsidRDefault="004E6C57">
            <w:r>
              <w:t>A23120142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69.25</w:t>
            </w:r>
          </w:p>
        </w:tc>
        <w:tc>
          <w:tcPr>
            <w:tcW w:w="1016" w:type="dxa"/>
          </w:tcPr>
          <w:p w:rsidR="008B1C52" w:rsidRDefault="004E6C57">
            <w:r>
              <w:t>66.43</w:t>
            </w:r>
          </w:p>
        </w:tc>
        <w:tc>
          <w:tcPr>
            <w:tcW w:w="681" w:type="dxa"/>
          </w:tcPr>
          <w:p w:rsidR="008B1C52" w:rsidRDefault="004E6C57">
            <w:r>
              <w:t>68.55</w:t>
            </w:r>
          </w:p>
        </w:tc>
        <w:tc>
          <w:tcPr>
            <w:tcW w:w="642" w:type="dxa"/>
          </w:tcPr>
          <w:p w:rsidR="008B1C52" w:rsidRDefault="004E6C57">
            <w:r>
              <w:t>20-11-2001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132</w:t>
            </w:r>
          </w:p>
        </w:tc>
        <w:tc>
          <w:tcPr>
            <w:tcW w:w="1067" w:type="dxa"/>
          </w:tcPr>
          <w:p w:rsidR="008B1C52" w:rsidRDefault="004E6C57">
            <w:r>
              <w:t>17036253</w:t>
            </w:r>
          </w:p>
        </w:tc>
        <w:tc>
          <w:tcPr>
            <w:tcW w:w="1889" w:type="dxa"/>
          </w:tcPr>
          <w:p w:rsidR="008B1C52" w:rsidRDefault="004E6C57">
            <w:r>
              <w:t>E ABHISHEK</w:t>
            </w:r>
          </w:p>
        </w:tc>
        <w:tc>
          <w:tcPr>
            <w:tcW w:w="1187" w:type="dxa"/>
          </w:tcPr>
          <w:p w:rsidR="008B1C52" w:rsidRDefault="004E6C57">
            <w:r>
              <w:t>A13040006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</w:t>
            </w:r>
          </w:p>
        </w:tc>
        <w:tc>
          <w:tcPr>
            <w:tcW w:w="1016" w:type="dxa"/>
          </w:tcPr>
          <w:p w:rsidR="008B1C52" w:rsidRDefault="004E6C57">
            <w:r>
              <w:t>70.17</w:t>
            </w:r>
          </w:p>
        </w:tc>
        <w:tc>
          <w:tcPr>
            <w:tcW w:w="681" w:type="dxa"/>
          </w:tcPr>
          <w:p w:rsidR="008B1C52" w:rsidRDefault="004E6C57">
            <w:r>
              <w:t>68.54</w:t>
            </w:r>
          </w:p>
        </w:tc>
        <w:tc>
          <w:tcPr>
            <w:tcW w:w="642" w:type="dxa"/>
          </w:tcPr>
          <w:p w:rsidR="008B1C52" w:rsidRDefault="004E6C57">
            <w:r>
              <w:t>08-06-2001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132</w:t>
            </w:r>
          </w:p>
        </w:tc>
        <w:tc>
          <w:tcPr>
            <w:tcW w:w="1067" w:type="dxa"/>
          </w:tcPr>
          <w:p w:rsidR="008B1C52" w:rsidRDefault="004E6C57">
            <w:r>
              <w:t>17074949</w:t>
            </w:r>
          </w:p>
        </w:tc>
        <w:tc>
          <w:tcPr>
            <w:tcW w:w="1889" w:type="dxa"/>
          </w:tcPr>
          <w:p w:rsidR="008B1C52" w:rsidRDefault="004E6C57">
            <w:r>
              <w:t>PURANJAY DATTA</w:t>
            </w:r>
          </w:p>
        </w:tc>
        <w:tc>
          <w:tcPr>
            <w:tcW w:w="1187" w:type="dxa"/>
          </w:tcPr>
          <w:p w:rsidR="008B1C52" w:rsidRDefault="004E6C57">
            <w:r>
              <w:t>A36380160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63.25</w:t>
            </w:r>
          </w:p>
        </w:tc>
        <w:tc>
          <w:tcPr>
            <w:tcW w:w="1016" w:type="dxa"/>
          </w:tcPr>
          <w:p w:rsidR="008B1C52" w:rsidRDefault="004E6C57">
            <w:r>
              <w:t>84.42</w:t>
            </w:r>
          </w:p>
        </w:tc>
        <w:tc>
          <w:tcPr>
            <w:tcW w:w="681" w:type="dxa"/>
          </w:tcPr>
          <w:p w:rsidR="008B1C52" w:rsidRDefault="004E6C57">
            <w:r>
              <w:t>68.54</w:t>
            </w:r>
          </w:p>
        </w:tc>
        <w:tc>
          <w:tcPr>
            <w:tcW w:w="642" w:type="dxa"/>
          </w:tcPr>
          <w:p w:rsidR="008B1C52" w:rsidRDefault="004E6C57">
            <w:r>
              <w:t>14-12-2001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134</w:t>
            </w:r>
          </w:p>
        </w:tc>
        <w:tc>
          <w:tcPr>
            <w:tcW w:w="1067" w:type="dxa"/>
          </w:tcPr>
          <w:p w:rsidR="008B1C52" w:rsidRDefault="004E6C57">
            <w:r>
              <w:t>17153225</w:t>
            </w:r>
          </w:p>
        </w:tc>
        <w:tc>
          <w:tcPr>
            <w:tcW w:w="1889" w:type="dxa"/>
          </w:tcPr>
          <w:p w:rsidR="008B1C52" w:rsidRDefault="004E6C57">
            <w:r>
              <w:t>APARNA A GUPTE</w:t>
            </w:r>
          </w:p>
        </w:tc>
        <w:tc>
          <w:tcPr>
            <w:tcW w:w="1187" w:type="dxa"/>
          </w:tcPr>
          <w:p w:rsidR="008B1C52" w:rsidRDefault="004E6C57">
            <w:r>
              <w:t>A08130156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59.5</w:t>
            </w:r>
          </w:p>
        </w:tc>
        <w:tc>
          <w:tcPr>
            <w:tcW w:w="1016" w:type="dxa"/>
          </w:tcPr>
          <w:p w:rsidR="008B1C52" w:rsidRDefault="004E6C57">
            <w:r>
              <w:t>95.5</w:t>
            </w:r>
          </w:p>
        </w:tc>
        <w:tc>
          <w:tcPr>
            <w:tcW w:w="681" w:type="dxa"/>
          </w:tcPr>
          <w:p w:rsidR="008B1C52" w:rsidRDefault="004E6C57">
            <w:r>
              <w:t>68.5</w:t>
            </w:r>
          </w:p>
        </w:tc>
        <w:tc>
          <w:tcPr>
            <w:tcW w:w="642" w:type="dxa"/>
          </w:tcPr>
          <w:p w:rsidR="008B1C52" w:rsidRDefault="004E6C57">
            <w:r>
              <w:t>04-06-2001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136</w:t>
            </w:r>
          </w:p>
        </w:tc>
        <w:tc>
          <w:tcPr>
            <w:tcW w:w="1067" w:type="dxa"/>
          </w:tcPr>
          <w:p w:rsidR="008B1C52" w:rsidRDefault="004E6C57">
            <w:r>
              <w:t>17036219</w:t>
            </w:r>
          </w:p>
        </w:tc>
        <w:tc>
          <w:tcPr>
            <w:tcW w:w="1889" w:type="dxa"/>
          </w:tcPr>
          <w:p w:rsidR="008B1C52" w:rsidRDefault="004E6C57">
            <w:r>
              <w:t>DIVYANSH SATI</w:t>
            </w:r>
          </w:p>
        </w:tc>
        <w:tc>
          <w:tcPr>
            <w:tcW w:w="1187" w:type="dxa"/>
          </w:tcPr>
          <w:p w:rsidR="008B1C52" w:rsidRDefault="004E6C57">
            <w:r>
              <w:t>A16260128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62.75</w:t>
            </w:r>
          </w:p>
        </w:tc>
        <w:tc>
          <w:tcPr>
            <w:tcW w:w="1016" w:type="dxa"/>
          </w:tcPr>
          <w:p w:rsidR="008B1C52" w:rsidRDefault="004E6C57">
            <w:r>
              <w:t>85.5</w:t>
            </w:r>
          </w:p>
        </w:tc>
        <w:tc>
          <w:tcPr>
            <w:tcW w:w="681" w:type="dxa"/>
          </w:tcPr>
          <w:p w:rsidR="008B1C52" w:rsidRDefault="004E6C57">
            <w:r>
              <w:t>68.44</w:t>
            </w:r>
          </w:p>
        </w:tc>
        <w:tc>
          <w:tcPr>
            <w:tcW w:w="642" w:type="dxa"/>
          </w:tcPr>
          <w:p w:rsidR="008B1C52" w:rsidRDefault="004E6C57">
            <w:r>
              <w:t>01-09-2001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137</w:t>
            </w:r>
          </w:p>
        </w:tc>
        <w:tc>
          <w:tcPr>
            <w:tcW w:w="1067" w:type="dxa"/>
          </w:tcPr>
          <w:p w:rsidR="008B1C52" w:rsidRDefault="004E6C57">
            <w:r>
              <w:t>17000366</w:t>
            </w:r>
          </w:p>
        </w:tc>
        <w:tc>
          <w:tcPr>
            <w:tcW w:w="1889" w:type="dxa"/>
          </w:tcPr>
          <w:p w:rsidR="008B1C52" w:rsidRDefault="004E6C57">
            <w:r>
              <w:t>PRASHANT ABHIJIT GOKHALE</w:t>
            </w:r>
          </w:p>
        </w:tc>
        <w:tc>
          <w:tcPr>
            <w:tcW w:w="1187" w:type="dxa"/>
          </w:tcPr>
          <w:p w:rsidR="008B1C52" w:rsidRDefault="004E6C57">
            <w:r>
              <w:t>A36270113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68.25</w:t>
            </w:r>
          </w:p>
        </w:tc>
        <w:tc>
          <w:tcPr>
            <w:tcW w:w="1016" w:type="dxa"/>
          </w:tcPr>
          <w:p w:rsidR="008B1C52" w:rsidRDefault="004E6C57">
            <w:r>
              <w:t>68.83</w:t>
            </w:r>
          </w:p>
        </w:tc>
        <w:tc>
          <w:tcPr>
            <w:tcW w:w="681" w:type="dxa"/>
          </w:tcPr>
          <w:p w:rsidR="008B1C52" w:rsidRDefault="004E6C57">
            <w:r>
              <w:t>68.4</w:t>
            </w:r>
          </w:p>
        </w:tc>
        <w:tc>
          <w:tcPr>
            <w:tcW w:w="642" w:type="dxa"/>
          </w:tcPr>
          <w:p w:rsidR="008B1C52" w:rsidRDefault="004E6C57">
            <w:r>
              <w:t>25-05-2001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138</w:t>
            </w:r>
          </w:p>
        </w:tc>
        <w:tc>
          <w:tcPr>
            <w:tcW w:w="1067" w:type="dxa"/>
          </w:tcPr>
          <w:p w:rsidR="008B1C52" w:rsidRDefault="004E6C57">
            <w:r>
              <w:t>17101971</w:t>
            </w:r>
          </w:p>
        </w:tc>
        <w:tc>
          <w:tcPr>
            <w:tcW w:w="1889" w:type="dxa"/>
          </w:tcPr>
          <w:p w:rsidR="008B1C52" w:rsidRDefault="004E6C57">
            <w:r>
              <w:t>BATTEPATI KARTHIKEYA</w:t>
            </w:r>
          </w:p>
        </w:tc>
        <w:tc>
          <w:tcPr>
            <w:tcW w:w="1187" w:type="dxa"/>
          </w:tcPr>
          <w:p w:rsidR="008B1C52" w:rsidRDefault="004E6C57">
            <w:r>
              <w:t>A23020221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69</w:t>
            </w:r>
          </w:p>
        </w:tc>
        <w:tc>
          <w:tcPr>
            <w:tcW w:w="1016" w:type="dxa"/>
          </w:tcPr>
          <w:p w:rsidR="008B1C52" w:rsidRDefault="004E6C57">
            <w:r>
              <w:t>66.5</w:t>
            </w:r>
          </w:p>
        </w:tc>
        <w:tc>
          <w:tcPr>
            <w:tcW w:w="681" w:type="dxa"/>
          </w:tcPr>
          <w:p w:rsidR="008B1C52" w:rsidRDefault="004E6C57">
            <w:r>
              <w:t>68.38</w:t>
            </w:r>
          </w:p>
        </w:tc>
        <w:tc>
          <w:tcPr>
            <w:tcW w:w="642" w:type="dxa"/>
          </w:tcPr>
          <w:p w:rsidR="008B1C52" w:rsidRDefault="004E6C57">
            <w:r>
              <w:t>18-04-2002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139</w:t>
            </w:r>
          </w:p>
        </w:tc>
        <w:tc>
          <w:tcPr>
            <w:tcW w:w="1067" w:type="dxa"/>
          </w:tcPr>
          <w:p w:rsidR="008B1C52" w:rsidRDefault="004E6C57">
            <w:r>
              <w:t>17111403</w:t>
            </w:r>
          </w:p>
        </w:tc>
        <w:tc>
          <w:tcPr>
            <w:tcW w:w="1889" w:type="dxa"/>
          </w:tcPr>
          <w:p w:rsidR="008B1C52" w:rsidRDefault="004E6C57">
            <w:r>
              <w:t>ADIT KHOKAR</w:t>
            </w:r>
          </w:p>
        </w:tc>
        <w:tc>
          <w:tcPr>
            <w:tcW w:w="1187" w:type="dxa"/>
          </w:tcPr>
          <w:p w:rsidR="008B1C52" w:rsidRDefault="004E6C57">
            <w:r>
              <w:t>A12050081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70</w:t>
            </w:r>
          </w:p>
        </w:tc>
        <w:tc>
          <w:tcPr>
            <w:tcW w:w="1016" w:type="dxa"/>
          </w:tcPr>
          <w:p w:rsidR="008B1C52" w:rsidRDefault="004E6C57">
            <w:r>
              <w:t>63.17</w:t>
            </w:r>
          </w:p>
        </w:tc>
        <w:tc>
          <w:tcPr>
            <w:tcW w:w="681" w:type="dxa"/>
          </w:tcPr>
          <w:p w:rsidR="008B1C52" w:rsidRDefault="004E6C57">
            <w:r>
              <w:t>68.29</w:t>
            </w:r>
          </w:p>
        </w:tc>
        <w:tc>
          <w:tcPr>
            <w:tcW w:w="642" w:type="dxa"/>
          </w:tcPr>
          <w:p w:rsidR="008B1C52" w:rsidRDefault="004E6C57">
            <w:r>
              <w:t>12-01-2002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140</w:t>
            </w:r>
          </w:p>
        </w:tc>
        <w:tc>
          <w:tcPr>
            <w:tcW w:w="1067" w:type="dxa"/>
          </w:tcPr>
          <w:p w:rsidR="008B1C52" w:rsidRDefault="004E6C57">
            <w:r>
              <w:t>17035494</w:t>
            </w:r>
          </w:p>
        </w:tc>
        <w:tc>
          <w:tcPr>
            <w:tcW w:w="1889" w:type="dxa"/>
          </w:tcPr>
          <w:p w:rsidR="008B1C52" w:rsidRDefault="004E6C57">
            <w:r>
              <w:t>ARITRA CHATTERJEE</w:t>
            </w:r>
          </w:p>
        </w:tc>
        <w:tc>
          <w:tcPr>
            <w:tcW w:w="1187" w:type="dxa"/>
          </w:tcPr>
          <w:p w:rsidR="008B1C52" w:rsidRDefault="004E6C57">
            <w:r>
              <w:t>A31140063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62</w:t>
            </w:r>
          </w:p>
        </w:tc>
        <w:tc>
          <w:tcPr>
            <w:tcW w:w="1016" w:type="dxa"/>
          </w:tcPr>
          <w:p w:rsidR="008B1C52" w:rsidRDefault="004E6C57">
            <w:r>
              <w:t>87</w:t>
            </w:r>
          </w:p>
        </w:tc>
        <w:tc>
          <w:tcPr>
            <w:tcW w:w="681" w:type="dxa"/>
          </w:tcPr>
          <w:p w:rsidR="008B1C52" w:rsidRDefault="004E6C57">
            <w:r>
              <w:t>68.25</w:t>
            </w:r>
          </w:p>
        </w:tc>
        <w:tc>
          <w:tcPr>
            <w:tcW w:w="642" w:type="dxa"/>
          </w:tcPr>
          <w:p w:rsidR="008B1C52" w:rsidRDefault="004E6C57">
            <w:r>
              <w:t>13-12-2001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141</w:t>
            </w:r>
          </w:p>
        </w:tc>
        <w:tc>
          <w:tcPr>
            <w:tcW w:w="1067" w:type="dxa"/>
          </w:tcPr>
          <w:p w:rsidR="008B1C52" w:rsidRDefault="004E6C57">
            <w:r>
              <w:t>17096639</w:t>
            </w:r>
          </w:p>
        </w:tc>
        <w:tc>
          <w:tcPr>
            <w:tcW w:w="1889" w:type="dxa"/>
          </w:tcPr>
          <w:p w:rsidR="008B1C52" w:rsidRDefault="004E6C57">
            <w:r>
              <w:t>PRABHANSHU KATIYAR</w:t>
            </w:r>
          </w:p>
        </w:tc>
        <w:tc>
          <w:tcPr>
            <w:tcW w:w="1187" w:type="dxa"/>
          </w:tcPr>
          <w:p w:rsidR="008B1C52" w:rsidRDefault="004E6C57">
            <w:r>
              <w:t>A20120098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61.25</w:t>
            </w:r>
          </w:p>
        </w:tc>
        <w:tc>
          <w:tcPr>
            <w:tcW w:w="1016" w:type="dxa"/>
          </w:tcPr>
          <w:p w:rsidR="008B1C52" w:rsidRDefault="004E6C57">
            <w:r>
              <w:t>89.2</w:t>
            </w:r>
          </w:p>
        </w:tc>
        <w:tc>
          <w:tcPr>
            <w:tcW w:w="681" w:type="dxa"/>
          </w:tcPr>
          <w:p w:rsidR="008B1C52" w:rsidRDefault="004E6C57">
            <w:r>
              <w:t>68.24</w:t>
            </w:r>
          </w:p>
        </w:tc>
        <w:tc>
          <w:tcPr>
            <w:tcW w:w="642" w:type="dxa"/>
          </w:tcPr>
          <w:p w:rsidR="008B1C52" w:rsidRDefault="004E6C57">
            <w:r>
              <w:t>30-09-2001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142</w:t>
            </w:r>
          </w:p>
        </w:tc>
        <w:tc>
          <w:tcPr>
            <w:tcW w:w="1067" w:type="dxa"/>
          </w:tcPr>
          <w:p w:rsidR="008B1C52" w:rsidRDefault="004E6C57">
            <w:r>
              <w:t>17135829</w:t>
            </w:r>
          </w:p>
        </w:tc>
        <w:tc>
          <w:tcPr>
            <w:tcW w:w="1889" w:type="dxa"/>
          </w:tcPr>
          <w:p w:rsidR="008B1C52" w:rsidRDefault="004E6C57">
            <w:r>
              <w:t>KSHITIJ AASHISH SHAH</w:t>
            </w:r>
          </w:p>
        </w:tc>
        <w:tc>
          <w:tcPr>
            <w:tcW w:w="1187" w:type="dxa"/>
          </w:tcPr>
          <w:p w:rsidR="008B1C52" w:rsidRDefault="004E6C57">
            <w:r>
              <w:t>A42690108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61.75</w:t>
            </w:r>
          </w:p>
        </w:tc>
        <w:tc>
          <w:tcPr>
            <w:tcW w:w="1016" w:type="dxa"/>
          </w:tcPr>
          <w:p w:rsidR="008B1C52" w:rsidRDefault="004E6C57">
            <w:r>
              <w:t>87.67</w:t>
            </w:r>
          </w:p>
        </w:tc>
        <w:tc>
          <w:tcPr>
            <w:tcW w:w="681" w:type="dxa"/>
          </w:tcPr>
          <w:p w:rsidR="008B1C52" w:rsidRDefault="004E6C57">
            <w:r>
              <w:t>68.23</w:t>
            </w:r>
          </w:p>
        </w:tc>
        <w:tc>
          <w:tcPr>
            <w:tcW w:w="642" w:type="dxa"/>
          </w:tcPr>
          <w:p w:rsidR="008B1C52" w:rsidRDefault="004E6C57">
            <w:r>
              <w:t>02-12-2001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142</w:t>
            </w:r>
          </w:p>
        </w:tc>
        <w:tc>
          <w:tcPr>
            <w:tcW w:w="1067" w:type="dxa"/>
          </w:tcPr>
          <w:p w:rsidR="008B1C52" w:rsidRDefault="004E6C57">
            <w:r>
              <w:t>17072790</w:t>
            </w:r>
          </w:p>
        </w:tc>
        <w:tc>
          <w:tcPr>
            <w:tcW w:w="1889" w:type="dxa"/>
          </w:tcPr>
          <w:p w:rsidR="008B1C52" w:rsidRDefault="004E6C57">
            <w:r>
              <w:t>DEBESHEE DAS</w:t>
            </w:r>
          </w:p>
        </w:tc>
        <w:tc>
          <w:tcPr>
            <w:tcW w:w="1187" w:type="dxa"/>
          </w:tcPr>
          <w:p w:rsidR="008B1C52" w:rsidRDefault="004E6C57">
            <w:r>
              <w:t>A08040164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66.5</w:t>
            </w:r>
          </w:p>
        </w:tc>
        <w:tc>
          <w:tcPr>
            <w:tcW w:w="1016" w:type="dxa"/>
          </w:tcPr>
          <w:p w:rsidR="008B1C52" w:rsidRDefault="004E6C57">
            <w:r>
              <w:t>73.4</w:t>
            </w:r>
          </w:p>
        </w:tc>
        <w:tc>
          <w:tcPr>
            <w:tcW w:w="681" w:type="dxa"/>
          </w:tcPr>
          <w:p w:rsidR="008B1C52" w:rsidRDefault="004E6C57">
            <w:r>
              <w:t>68.23</w:t>
            </w:r>
          </w:p>
        </w:tc>
        <w:tc>
          <w:tcPr>
            <w:tcW w:w="642" w:type="dxa"/>
          </w:tcPr>
          <w:p w:rsidR="008B1C52" w:rsidRDefault="004E6C57">
            <w:r>
              <w:t>08-09-2000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144</w:t>
            </w:r>
          </w:p>
        </w:tc>
        <w:tc>
          <w:tcPr>
            <w:tcW w:w="1067" w:type="dxa"/>
          </w:tcPr>
          <w:p w:rsidR="008B1C52" w:rsidRDefault="004E6C57">
            <w:r>
              <w:t>17077296</w:t>
            </w:r>
          </w:p>
        </w:tc>
        <w:tc>
          <w:tcPr>
            <w:tcW w:w="1889" w:type="dxa"/>
          </w:tcPr>
          <w:p w:rsidR="008B1C52" w:rsidRDefault="004E6C57">
            <w:r>
              <w:t>ARUN SAKTHI ANAND  M</w:t>
            </w:r>
          </w:p>
        </w:tc>
        <w:tc>
          <w:tcPr>
            <w:tcW w:w="1187" w:type="dxa"/>
          </w:tcPr>
          <w:p w:rsidR="008B1C52" w:rsidRDefault="004E6C57">
            <w:r>
              <w:t>A47270063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66</w:t>
            </w:r>
          </w:p>
        </w:tc>
        <w:tc>
          <w:tcPr>
            <w:tcW w:w="1016" w:type="dxa"/>
          </w:tcPr>
          <w:p w:rsidR="008B1C52" w:rsidRDefault="004E6C57">
            <w:r>
              <w:t>74.5</w:t>
            </w:r>
          </w:p>
        </w:tc>
        <w:tc>
          <w:tcPr>
            <w:tcW w:w="681" w:type="dxa"/>
          </w:tcPr>
          <w:p w:rsidR="008B1C52" w:rsidRDefault="004E6C57">
            <w:r>
              <w:t>68.13</w:t>
            </w:r>
          </w:p>
        </w:tc>
        <w:tc>
          <w:tcPr>
            <w:tcW w:w="642" w:type="dxa"/>
          </w:tcPr>
          <w:p w:rsidR="008B1C52" w:rsidRDefault="004E6C57">
            <w:r>
              <w:t>31-10-2001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145</w:t>
            </w:r>
          </w:p>
        </w:tc>
        <w:tc>
          <w:tcPr>
            <w:tcW w:w="1067" w:type="dxa"/>
          </w:tcPr>
          <w:p w:rsidR="008B1C52" w:rsidRDefault="004E6C57">
            <w:r>
              <w:t>17014759</w:t>
            </w:r>
          </w:p>
        </w:tc>
        <w:tc>
          <w:tcPr>
            <w:tcW w:w="1889" w:type="dxa"/>
          </w:tcPr>
          <w:p w:rsidR="008B1C52" w:rsidRDefault="004E6C57">
            <w:r>
              <w:t>AKSHAT KAUSHIK</w:t>
            </w:r>
          </w:p>
        </w:tc>
        <w:tc>
          <w:tcPr>
            <w:tcW w:w="1187" w:type="dxa"/>
          </w:tcPr>
          <w:p w:rsidR="008B1C52" w:rsidRDefault="004E6C57">
            <w:r>
              <w:t>A52320228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59.5</w:t>
            </w:r>
          </w:p>
        </w:tc>
        <w:tc>
          <w:tcPr>
            <w:tcW w:w="1016" w:type="dxa"/>
          </w:tcPr>
          <w:p w:rsidR="008B1C52" w:rsidRDefault="004E6C57">
            <w:r>
              <w:t>93.33</w:t>
            </w:r>
          </w:p>
        </w:tc>
        <w:tc>
          <w:tcPr>
            <w:tcW w:w="681" w:type="dxa"/>
          </w:tcPr>
          <w:p w:rsidR="008B1C52" w:rsidRDefault="004E6C57">
            <w:r>
              <w:t>67.96</w:t>
            </w:r>
          </w:p>
        </w:tc>
        <w:tc>
          <w:tcPr>
            <w:tcW w:w="642" w:type="dxa"/>
          </w:tcPr>
          <w:p w:rsidR="008B1C52" w:rsidRDefault="004E6C57">
            <w:r>
              <w:t>10-10-2001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146</w:t>
            </w:r>
          </w:p>
        </w:tc>
        <w:tc>
          <w:tcPr>
            <w:tcW w:w="1067" w:type="dxa"/>
          </w:tcPr>
          <w:p w:rsidR="008B1C52" w:rsidRDefault="004E6C57">
            <w:r>
              <w:t>17152204</w:t>
            </w:r>
          </w:p>
        </w:tc>
        <w:tc>
          <w:tcPr>
            <w:tcW w:w="1889" w:type="dxa"/>
          </w:tcPr>
          <w:p w:rsidR="008B1C52" w:rsidRDefault="004E6C57">
            <w:r>
              <w:t>M VIGNESHWARAN</w:t>
            </w:r>
          </w:p>
        </w:tc>
        <w:tc>
          <w:tcPr>
            <w:tcW w:w="1187" w:type="dxa"/>
          </w:tcPr>
          <w:p w:rsidR="008B1C52" w:rsidRDefault="004E6C57">
            <w:r>
              <w:t>A13040140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65</w:t>
            </w:r>
          </w:p>
        </w:tc>
        <w:tc>
          <w:tcPr>
            <w:tcW w:w="1016" w:type="dxa"/>
          </w:tcPr>
          <w:p w:rsidR="008B1C52" w:rsidRDefault="004E6C57">
            <w:r>
              <w:t>76.67</w:t>
            </w:r>
          </w:p>
        </w:tc>
        <w:tc>
          <w:tcPr>
            <w:tcW w:w="681" w:type="dxa"/>
          </w:tcPr>
          <w:p w:rsidR="008B1C52" w:rsidRDefault="004E6C57">
            <w:r>
              <w:t>67.92</w:t>
            </w:r>
          </w:p>
        </w:tc>
        <w:tc>
          <w:tcPr>
            <w:tcW w:w="642" w:type="dxa"/>
          </w:tcPr>
          <w:p w:rsidR="008B1C52" w:rsidRDefault="004E6C57">
            <w:r>
              <w:t>05-01-2002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147</w:t>
            </w:r>
          </w:p>
        </w:tc>
        <w:tc>
          <w:tcPr>
            <w:tcW w:w="1067" w:type="dxa"/>
          </w:tcPr>
          <w:p w:rsidR="008B1C52" w:rsidRDefault="004E6C57">
            <w:r>
              <w:t>17002826</w:t>
            </w:r>
          </w:p>
        </w:tc>
        <w:tc>
          <w:tcPr>
            <w:tcW w:w="1889" w:type="dxa"/>
          </w:tcPr>
          <w:p w:rsidR="008B1C52" w:rsidRDefault="004E6C57">
            <w:r>
              <w:t>ABHEEPSA NANDA</w:t>
            </w:r>
          </w:p>
        </w:tc>
        <w:tc>
          <w:tcPr>
            <w:tcW w:w="1187" w:type="dxa"/>
          </w:tcPr>
          <w:p w:rsidR="008B1C52" w:rsidRDefault="004E6C57">
            <w:r>
              <w:t>A31160076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65.25</w:t>
            </w:r>
          </w:p>
        </w:tc>
        <w:tc>
          <w:tcPr>
            <w:tcW w:w="1016" w:type="dxa"/>
          </w:tcPr>
          <w:p w:rsidR="008B1C52" w:rsidRDefault="004E6C57">
            <w:r>
              <w:t>75.83</w:t>
            </w:r>
          </w:p>
        </w:tc>
        <w:tc>
          <w:tcPr>
            <w:tcW w:w="681" w:type="dxa"/>
          </w:tcPr>
          <w:p w:rsidR="008B1C52" w:rsidRDefault="004E6C57">
            <w:r>
              <w:t>67.9</w:t>
            </w:r>
          </w:p>
        </w:tc>
        <w:tc>
          <w:tcPr>
            <w:tcW w:w="642" w:type="dxa"/>
          </w:tcPr>
          <w:p w:rsidR="008B1C52" w:rsidRDefault="004E6C57">
            <w:r>
              <w:t>12-09-2001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148</w:t>
            </w:r>
          </w:p>
        </w:tc>
        <w:tc>
          <w:tcPr>
            <w:tcW w:w="1067" w:type="dxa"/>
          </w:tcPr>
          <w:p w:rsidR="008B1C52" w:rsidRDefault="004E6C57">
            <w:r>
              <w:t>17095111</w:t>
            </w:r>
          </w:p>
        </w:tc>
        <w:tc>
          <w:tcPr>
            <w:tcW w:w="1889" w:type="dxa"/>
          </w:tcPr>
          <w:p w:rsidR="008B1C52" w:rsidRDefault="004E6C57">
            <w:r>
              <w:t>PRAMIT KUMAR CHANDRA</w:t>
            </w:r>
          </w:p>
        </w:tc>
        <w:tc>
          <w:tcPr>
            <w:tcW w:w="1187" w:type="dxa"/>
          </w:tcPr>
          <w:p w:rsidR="008B1C52" w:rsidRDefault="004E6C57">
            <w:r>
              <w:t>A31060208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66</w:t>
            </w:r>
          </w:p>
        </w:tc>
        <w:tc>
          <w:tcPr>
            <w:tcW w:w="1016" w:type="dxa"/>
          </w:tcPr>
          <w:p w:rsidR="008B1C52" w:rsidRDefault="004E6C57">
            <w:r>
              <w:t>73.5</w:t>
            </w:r>
          </w:p>
        </w:tc>
        <w:tc>
          <w:tcPr>
            <w:tcW w:w="681" w:type="dxa"/>
          </w:tcPr>
          <w:p w:rsidR="008B1C52" w:rsidRDefault="004E6C57">
            <w:r>
              <w:t>67.88</w:t>
            </w:r>
          </w:p>
        </w:tc>
        <w:tc>
          <w:tcPr>
            <w:tcW w:w="642" w:type="dxa"/>
          </w:tcPr>
          <w:p w:rsidR="008B1C52" w:rsidRDefault="004E6C57">
            <w:r>
              <w:t>31-05-2000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149</w:t>
            </w:r>
          </w:p>
        </w:tc>
        <w:tc>
          <w:tcPr>
            <w:tcW w:w="1067" w:type="dxa"/>
          </w:tcPr>
          <w:p w:rsidR="008B1C52" w:rsidRDefault="004E6C57">
            <w:r>
              <w:t>17021545</w:t>
            </w:r>
          </w:p>
        </w:tc>
        <w:tc>
          <w:tcPr>
            <w:tcW w:w="1889" w:type="dxa"/>
          </w:tcPr>
          <w:p w:rsidR="008B1C52" w:rsidRDefault="004E6C57">
            <w:r>
              <w:t>PABITRA SHARMA</w:t>
            </w:r>
          </w:p>
        </w:tc>
        <w:tc>
          <w:tcPr>
            <w:tcW w:w="1187" w:type="dxa"/>
          </w:tcPr>
          <w:p w:rsidR="008B1C52" w:rsidRDefault="004E6C57">
            <w:r>
              <w:t>A31150070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65.25</w:t>
            </w:r>
          </w:p>
        </w:tc>
        <w:tc>
          <w:tcPr>
            <w:tcW w:w="1016" w:type="dxa"/>
          </w:tcPr>
          <w:p w:rsidR="008B1C52" w:rsidRDefault="004E6C57">
            <w:r>
              <w:t>75.67</w:t>
            </w:r>
          </w:p>
        </w:tc>
        <w:tc>
          <w:tcPr>
            <w:tcW w:w="681" w:type="dxa"/>
          </w:tcPr>
          <w:p w:rsidR="008B1C52" w:rsidRDefault="004E6C57">
            <w:r>
              <w:t>67.86</w:t>
            </w:r>
          </w:p>
        </w:tc>
        <w:tc>
          <w:tcPr>
            <w:tcW w:w="642" w:type="dxa"/>
          </w:tcPr>
          <w:p w:rsidR="008B1C52" w:rsidRDefault="004E6C57">
            <w:r>
              <w:t>17-08-2000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150</w:t>
            </w:r>
          </w:p>
        </w:tc>
        <w:tc>
          <w:tcPr>
            <w:tcW w:w="1067" w:type="dxa"/>
          </w:tcPr>
          <w:p w:rsidR="008B1C52" w:rsidRDefault="004E6C57">
            <w:r>
              <w:t>171351</w:t>
            </w:r>
            <w:r>
              <w:lastRenderedPageBreak/>
              <w:t>19</w:t>
            </w:r>
          </w:p>
        </w:tc>
        <w:tc>
          <w:tcPr>
            <w:tcW w:w="1889" w:type="dxa"/>
          </w:tcPr>
          <w:p w:rsidR="008B1C52" w:rsidRDefault="004E6C57">
            <w:r>
              <w:lastRenderedPageBreak/>
              <w:t xml:space="preserve">SRIRAM </w:t>
            </w:r>
            <w:r>
              <w:lastRenderedPageBreak/>
              <w:t>GOUTAM P</w:t>
            </w:r>
          </w:p>
        </w:tc>
        <w:tc>
          <w:tcPr>
            <w:tcW w:w="1187" w:type="dxa"/>
          </w:tcPr>
          <w:p w:rsidR="008B1C52" w:rsidRDefault="004E6C57">
            <w:r>
              <w:lastRenderedPageBreak/>
              <w:t>A231300</w:t>
            </w:r>
            <w:r>
              <w:lastRenderedPageBreak/>
              <w:t>04</w:t>
            </w:r>
          </w:p>
        </w:tc>
        <w:tc>
          <w:tcPr>
            <w:tcW w:w="803" w:type="dxa"/>
          </w:tcPr>
          <w:p w:rsidR="008B1C52" w:rsidRDefault="004E6C57">
            <w:r>
              <w:lastRenderedPageBreak/>
              <w:t>SA</w:t>
            </w:r>
          </w:p>
        </w:tc>
        <w:tc>
          <w:tcPr>
            <w:tcW w:w="933" w:type="dxa"/>
          </w:tcPr>
          <w:p w:rsidR="008B1C52" w:rsidRDefault="004E6C57">
            <w:r>
              <w:t>72.5</w:t>
            </w:r>
          </w:p>
        </w:tc>
        <w:tc>
          <w:tcPr>
            <w:tcW w:w="1016" w:type="dxa"/>
          </w:tcPr>
          <w:p w:rsidR="008B1C52" w:rsidRDefault="004E6C57">
            <w:r>
              <w:t>53.67</w:t>
            </w:r>
          </w:p>
        </w:tc>
        <w:tc>
          <w:tcPr>
            <w:tcW w:w="681" w:type="dxa"/>
          </w:tcPr>
          <w:p w:rsidR="008B1C52" w:rsidRDefault="004E6C57">
            <w:r>
              <w:t>67.7</w:t>
            </w:r>
            <w:r>
              <w:lastRenderedPageBreak/>
              <w:t>9</w:t>
            </w:r>
          </w:p>
        </w:tc>
        <w:tc>
          <w:tcPr>
            <w:tcW w:w="642" w:type="dxa"/>
          </w:tcPr>
          <w:p w:rsidR="008B1C52" w:rsidRDefault="004E6C57">
            <w:r>
              <w:lastRenderedPageBreak/>
              <w:t>05-</w:t>
            </w:r>
            <w:r>
              <w:lastRenderedPageBreak/>
              <w:t>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151</w:t>
            </w:r>
          </w:p>
        </w:tc>
        <w:tc>
          <w:tcPr>
            <w:tcW w:w="1067" w:type="dxa"/>
          </w:tcPr>
          <w:p w:rsidR="008B1C52" w:rsidRDefault="004E6C57">
            <w:r>
              <w:t>17103788</w:t>
            </w:r>
          </w:p>
        </w:tc>
        <w:tc>
          <w:tcPr>
            <w:tcW w:w="1889" w:type="dxa"/>
          </w:tcPr>
          <w:p w:rsidR="008B1C52" w:rsidRDefault="004E6C57">
            <w:r>
              <w:t>JULAKANTI MUKESH REDDY</w:t>
            </w:r>
          </w:p>
        </w:tc>
        <w:tc>
          <w:tcPr>
            <w:tcW w:w="1187" w:type="dxa"/>
          </w:tcPr>
          <w:p w:rsidR="008B1C52" w:rsidRDefault="004E6C57">
            <w:r>
              <w:t>A23120333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59.75</w:t>
            </w:r>
          </w:p>
        </w:tc>
        <w:tc>
          <w:tcPr>
            <w:tcW w:w="1016" w:type="dxa"/>
          </w:tcPr>
          <w:p w:rsidR="008B1C52" w:rsidRDefault="004E6C57">
            <w:r>
              <w:t>91.83</w:t>
            </w:r>
          </w:p>
        </w:tc>
        <w:tc>
          <w:tcPr>
            <w:tcW w:w="681" w:type="dxa"/>
          </w:tcPr>
          <w:p w:rsidR="008B1C52" w:rsidRDefault="004E6C57">
            <w:r>
              <w:t>67.77</w:t>
            </w:r>
          </w:p>
        </w:tc>
        <w:tc>
          <w:tcPr>
            <w:tcW w:w="642" w:type="dxa"/>
          </w:tcPr>
          <w:p w:rsidR="008B1C52" w:rsidRDefault="004E6C57">
            <w:r>
              <w:t>30-08-2002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152</w:t>
            </w:r>
          </w:p>
        </w:tc>
        <w:tc>
          <w:tcPr>
            <w:tcW w:w="1067" w:type="dxa"/>
          </w:tcPr>
          <w:p w:rsidR="008B1C52" w:rsidRDefault="004E6C57">
            <w:r>
              <w:t>17024596</w:t>
            </w:r>
          </w:p>
        </w:tc>
        <w:tc>
          <w:tcPr>
            <w:tcW w:w="1889" w:type="dxa"/>
          </w:tcPr>
          <w:p w:rsidR="008B1C52" w:rsidRDefault="004E6C57">
            <w:r>
              <w:t>GAUTAM CHELLANI</w:t>
            </w:r>
          </w:p>
        </w:tc>
        <w:tc>
          <w:tcPr>
            <w:tcW w:w="1187" w:type="dxa"/>
          </w:tcPr>
          <w:p w:rsidR="008B1C52" w:rsidRDefault="004E6C57">
            <w:r>
              <w:t>A16200027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58.75</w:t>
            </w:r>
          </w:p>
        </w:tc>
        <w:tc>
          <w:tcPr>
            <w:tcW w:w="1016" w:type="dxa"/>
          </w:tcPr>
          <w:p w:rsidR="008B1C52" w:rsidRDefault="004E6C57">
            <w:r>
              <w:t>94.8</w:t>
            </w:r>
          </w:p>
        </w:tc>
        <w:tc>
          <w:tcPr>
            <w:tcW w:w="681" w:type="dxa"/>
          </w:tcPr>
          <w:p w:rsidR="008B1C52" w:rsidRDefault="004E6C57">
            <w:r>
              <w:t>67.76</w:t>
            </w:r>
          </w:p>
        </w:tc>
        <w:tc>
          <w:tcPr>
            <w:tcW w:w="642" w:type="dxa"/>
          </w:tcPr>
          <w:p w:rsidR="008B1C52" w:rsidRDefault="004E6C57">
            <w:r>
              <w:t>18-12-2000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153</w:t>
            </w:r>
          </w:p>
        </w:tc>
        <w:tc>
          <w:tcPr>
            <w:tcW w:w="1067" w:type="dxa"/>
          </w:tcPr>
          <w:p w:rsidR="008B1C52" w:rsidRDefault="004E6C57">
            <w:r>
              <w:t>17116988</w:t>
            </w:r>
          </w:p>
        </w:tc>
        <w:tc>
          <w:tcPr>
            <w:tcW w:w="1889" w:type="dxa"/>
          </w:tcPr>
          <w:p w:rsidR="008B1C52" w:rsidRDefault="004E6C57">
            <w:r>
              <w:t>MIHIR GIRISH DHANAKSHIRUR</w:t>
            </w:r>
          </w:p>
        </w:tc>
        <w:tc>
          <w:tcPr>
            <w:tcW w:w="1187" w:type="dxa"/>
          </w:tcPr>
          <w:p w:rsidR="008B1C52" w:rsidRDefault="004E6C57">
            <w:r>
              <w:t>A08340004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59.5</w:t>
            </w:r>
          </w:p>
        </w:tc>
        <w:tc>
          <w:tcPr>
            <w:tcW w:w="1016" w:type="dxa"/>
          </w:tcPr>
          <w:p w:rsidR="008B1C52" w:rsidRDefault="004E6C57">
            <w:r>
              <w:t>92.17</w:t>
            </w:r>
          </w:p>
        </w:tc>
        <w:tc>
          <w:tcPr>
            <w:tcW w:w="681" w:type="dxa"/>
          </w:tcPr>
          <w:p w:rsidR="008B1C52" w:rsidRDefault="004E6C57">
            <w:r>
              <w:t>67.67</w:t>
            </w:r>
          </w:p>
        </w:tc>
        <w:tc>
          <w:tcPr>
            <w:tcW w:w="642" w:type="dxa"/>
          </w:tcPr>
          <w:p w:rsidR="008B1C52" w:rsidRDefault="004E6C57">
            <w:r>
              <w:t>26-03-2001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154</w:t>
            </w:r>
          </w:p>
        </w:tc>
        <w:tc>
          <w:tcPr>
            <w:tcW w:w="1067" w:type="dxa"/>
          </w:tcPr>
          <w:p w:rsidR="008B1C52" w:rsidRDefault="004E6C57">
            <w:r>
              <w:t>17068449</w:t>
            </w:r>
          </w:p>
        </w:tc>
        <w:tc>
          <w:tcPr>
            <w:tcW w:w="1889" w:type="dxa"/>
          </w:tcPr>
          <w:p w:rsidR="008B1C52" w:rsidRDefault="004E6C57">
            <w:r>
              <w:t>A S SABARINATHA SUBBIAH</w:t>
            </w:r>
          </w:p>
        </w:tc>
        <w:tc>
          <w:tcPr>
            <w:tcW w:w="1187" w:type="dxa"/>
          </w:tcPr>
          <w:p w:rsidR="008B1C52" w:rsidRDefault="004E6C57">
            <w:r>
              <w:t>A13150012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64</w:t>
            </w:r>
          </w:p>
        </w:tc>
        <w:tc>
          <w:tcPr>
            <w:tcW w:w="1016" w:type="dxa"/>
          </w:tcPr>
          <w:p w:rsidR="008B1C52" w:rsidRDefault="004E6C57">
            <w:r>
              <w:t>78.5</w:t>
            </w:r>
          </w:p>
        </w:tc>
        <w:tc>
          <w:tcPr>
            <w:tcW w:w="681" w:type="dxa"/>
          </w:tcPr>
          <w:p w:rsidR="008B1C52" w:rsidRDefault="004E6C57">
            <w:r>
              <w:t>67.63</w:t>
            </w:r>
          </w:p>
        </w:tc>
        <w:tc>
          <w:tcPr>
            <w:tcW w:w="642" w:type="dxa"/>
          </w:tcPr>
          <w:p w:rsidR="008B1C52" w:rsidRDefault="004E6C57">
            <w:r>
              <w:t>27-04-2002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155</w:t>
            </w:r>
          </w:p>
        </w:tc>
        <w:tc>
          <w:tcPr>
            <w:tcW w:w="1067" w:type="dxa"/>
          </w:tcPr>
          <w:p w:rsidR="008B1C52" w:rsidRDefault="004E6C57">
            <w:r>
              <w:t>17062064</w:t>
            </w:r>
          </w:p>
        </w:tc>
        <w:tc>
          <w:tcPr>
            <w:tcW w:w="1889" w:type="dxa"/>
          </w:tcPr>
          <w:p w:rsidR="008B1C52" w:rsidRDefault="004E6C57">
            <w:r>
              <w:t>ANANYA CHOUDHARY</w:t>
            </w:r>
          </w:p>
        </w:tc>
        <w:tc>
          <w:tcPr>
            <w:tcW w:w="1187" w:type="dxa"/>
          </w:tcPr>
          <w:p w:rsidR="008B1C52" w:rsidRDefault="004E6C57">
            <w:r>
              <w:t>A24110163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64.75</w:t>
            </w:r>
          </w:p>
        </w:tc>
        <w:tc>
          <w:tcPr>
            <w:tcW w:w="1016" w:type="dxa"/>
          </w:tcPr>
          <w:p w:rsidR="008B1C52" w:rsidRDefault="004E6C57">
            <w:r>
              <w:t>76.17</w:t>
            </w:r>
          </w:p>
        </w:tc>
        <w:tc>
          <w:tcPr>
            <w:tcW w:w="681" w:type="dxa"/>
          </w:tcPr>
          <w:p w:rsidR="008B1C52" w:rsidRDefault="004E6C57">
            <w:r>
              <w:t>67.61</w:t>
            </w:r>
          </w:p>
        </w:tc>
        <w:tc>
          <w:tcPr>
            <w:tcW w:w="642" w:type="dxa"/>
          </w:tcPr>
          <w:p w:rsidR="008B1C52" w:rsidRDefault="004E6C57">
            <w:r>
              <w:t>18-08-2001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156</w:t>
            </w:r>
          </w:p>
        </w:tc>
        <w:tc>
          <w:tcPr>
            <w:tcW w:w="1067" w:type="dxa"/>
          </w:tcPr>
          <w:p w:rsidR="008B1C52" w:rsidRDefault="004E6C57">
            <w:r>
              <w:t>17022555</w:t>
            </w:r>
          </w:p>
        </w:tc>
        <w:tc>
          <w:tcPr>
            <w:tcW w:w="1889" w:type="dxa"/>
          </w:tcPr>
          <w:p w:rsidR="008B1C52" w:rsidRDefault="004E6C57">
            <w:r>
              <w:t>ARITRA GANGOPADHYAY</w:t>
            </w:r>
          </w:p>
        </w:tc>
        <w:tc>
          <w:tcPr>
            <w:tcW w:w="1187" w:type="dxa"/>
          </w:tcPr>
          <w:p w:rsidR="008B1C52" w:rsidRDefault="004E6C57">
            <w:r>
              <w:t>A31150113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62.5</w:t>
            </w:r>
          </w:p>
        </w:tc>
        <w:tc>
          <w:tcPr>
            <w:tcW w:w="1016" w:type="dxa"/>
          </w:tcPr>
          <w:p w:rsidR="008B1C52" w:rsidRDefault="004E6C57">
            <w:r>
              <w:t>82.83</w:t>
            </w:r>
          </w:p>
        </w:tc>
        <w:tc>
          <w:tcPr>
            <w:tcW w:w="681" w:type="dxa"/>
          </w:tcPr>
          <w:p w:rsidR="008B1C52" w:rsidRDefault="004E6C57">
            <w:r>
              <w:t>67.58</w:t>
            </w:r>
          </w:p>
        </w:tc>
        <w:tc>
          <w:tcPr>
            <w:tcW w:w="642" w:type="dxa"/>
          </w:tcPr>
          <w:p w:rsidR="008B1C52" w:rsidRDefault="004E6C57">
            <w:r>
              <w:t>26-12-2000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157</w:t>
            </w:r>
          </w:p>
        </w:tc>
        <w:tc>
          <w:tcPr>
            <w:tcW w:w="1067" w:type="dxa"/>
          </w:tcPr>
          <w:p w:rsidR="008B1C52" w:rsidRDefault="004E6C57">
            <w:r>
              <w:t>17011936</w:t>
            </w:r>
          </w:p>
        </w:tc>
        <w:tc>
          <w:tcPr>
            <w:tcW w:w="1889" w:type="dxa"/>
          </w:tcPr>
          <w:p w:rsidR="008B1C52" w:rsidRDefault="004E6C57">
            <w:r>
              <w:t>ARMAN ATIBUDHI</w:t>
            </w:r>
          </w:p>
        </w:tc>
        <w:tc>
          <w:tcPr>
            <w:tcW w:w="1187" w:type="dxa"/>
          </w:tcPr>
          <w:p w:rsidR="008B1C52" w:rsidRDefault="004E6C57">
            <w:r>
              <w:t>A10050237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63.75</w:t>
            </w:r>
          </w:p>
        </w:tc>
        <w:tc>
          <w:tcPr>
            <w:tcW w:w="1016" w:type="dxa"/>
          </w:tcPr>
          <w:p w:rsidR="008B1C52" w:rsidRDefault="004E6C57">
            <w:r>
              <w:t>78.71</w:t>
            </w:r>
          </w:p>
        </w:tc>
        <w:tc>
          <w:tcPr>
            <w:tcW w:w="681" w:type="dxa"/>
          </w:tcPr>
          <w:p w:rsidR="008B1C52" w:rsidRDefault="004E6C57">
            <w:r>
              <w:t>67.49</w:t>
            </w:r>
          </w:p>
        </w:tc>
        <w:tc>
          <w:tcPr>
            <w:tcW w:w="642" w:type="dxa"/>
          </w:tcPr>
          <w:p w:rsidR="008B1C52" w:rsidRDefault="004E6C57">
            <w:r>
              <w:t>20-03-2002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158</w:t>
            </w:r>
          </w:p>
        </w:tc>
        <w:tc>
          <w:tcPr>
            <w:tcW w:w="1067" w:type="dxa"/>
          </w:tcPr>
          <w:p w:rsidR="008B1C52" w:rsidRDefault="004E6C57">
            <w:r>
              <w:t>17013656</w:t>
            </w:r>
          </w:p>
        </w:tc>
        <w:tc>
          <w:tcPr>
            <w:tcW w:w="1889" w:type="dxa"/>
          </w:tcPr>
          <w:p w:rsidR="008B1C52" w:rsidRDefault="004E6C57">
            <w:r>
              <w:t>M DHRUV</w:t>
            </w:r>
          </w:p>
        </w:tc>
        <w:tc>
          <w:tcPr>
            <w:tcW w:w="1187" w:type="dxa"/>
          </w:tcPr>
          <w:p w:rsidR="008B1C52" w:rsidRDefault="004E6C57">
            <w:r>
              <w:t>A08190135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58.75</w:t>
            </w:r>
          </w:p>
        </w:tc>
        <w:tc>
          <w:tcPr>
            <w:tcW w:w="1016" w:type="dxa"/>
          </w:tcPr>
          <w:p w:rsidR="008B1C52" w:rsidRDefault="004E6C57">
            <w:r>
              <w:t>93.67</w:t>
            </w:r>
          </w:p>
        </w:tc>
        <w:tc>
          <w:tcPr>
            <w:tcW w:w="681" w:type="dxa"/>
          </w:tcPr>
          <w:p w:rsidR="008B1C52" w:rsidRDefault="004E6C57">
            <w:r>
              <w:t>67.48</w:t>
            </w:r>
          </w:p>
        </w:tc>
        <w:tc>
          <w:tcPr>
            <w:tcW w:w="642" w:type="dxa"/>
          </w:tcPr>
          <w:p w:rsidR="008B1C52" w:rsidRDefault="004E6C57">
            <w:r>
              <w:t>23-02-2001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159</w:t>
            </w:r>
          </w:p>
        </w:tc>
        <w:tc>
          <w:tcPr>
            <w:tcW w:w="1067" w:type="dxa"/>
          </w:tcPr>
          <w:p w:rsidR="008B1C52" w:rsidRDefault="004E6C57">
            <w:r>
              <w:t>17104199</w:t>
            </w:r>
          </w:p>
        </w:tc>
        <w:tc>
          <w:tcPr>
            <w:tcW w:w="1889" w:type="dxa"/>
          </w:tcPr>
          <w:p w:rsidR="008B1C52" w:rsidRDefault="004E6C57">
            <w:r>
              <w:t>BOYAPATI S S PRUTHVI</w:t>
            </w:r>
          </w:p>
        </w:tc>
        <w:tc>
          <w:tcPr>
            <w:tcW w:w="1187" w:type="dxa"/>
          </w:tcPr>
          <w:p w:rsidR="008B1C52" w:rsidRDefault="004E6C57">
            <w:r>
              <w:t>A23140058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58.5</w:t>
            </w:r>
          </w:p>
        </w:tc>
        <w:tc>
          <w:tcPr>
            <w:tcW w:w="1016" w:type="dxa"/>
          </w:tcPr>
          <w:p w:rsidR="008B1C52" w:rsidRDefault="004E6C57">
            <w:r>
              <w:t>94.33</w:t>
            </w:r>
          </w:p>
        </w:tc>
        <w:tc>
          <w:tcPr>
            <w:tcW w:w="681" w:type="dxa"/>
          </w:tcPr>
          <w:p w:rsidR="008B1C52" w:rsidRDefault="004E6C57">
            <w:r>
              <w:t>67.46</w:t>
            </w:r>
          </w:p>
        </w:tc>
        <w:tc>
          <w:tcPr>
            <w:tcW w:w="642" w:type="dxa"/>
          </w:tcPr>
          <w:p w:rsidR="008B1C52" w:rsidRDefault="004E6C57">
            <w:r>
              <w:t>28-03-2002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160</w:t>
            </w:r>
          </w:p>
        </w:tc>
        <w:tc>
          <w:tcPr>
            <w:tcW w:w="1067" w:type="dxa"/>
          </w:tcPr>
          <w:p w:rsidR="008B1C52" w:rsidRDefault="004E6C57">
            <w:r>
              <w:t>17105856</w:t>
            </w:r>
          </w:p>
        </w:tc>
        <w:tc>
          <w:tcPr>
            <w:tcW w:w="1889" w:type="dxa"/>
          </w:tcPr>
          <w:p w:rsidR="008B1C52" w:rsidRDefault="004E6C57">
            <w:r>
              <w:t>ANDRAJU MANOJ VARMA</w:t>
            </w:r>
          </w:p>
        </w:tc>
        <w:tc>
          <w:tcPr>
            <w:tcW w:w="1187" w:type="dxa"/>
          </w:tcPr>
          <w:p w:rsidR="008B1C52" w:rsidRDefault="004E6C57">
            <w:r>
              <w:t>A23100154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</w:t>
            </w:r>
          </w:p>
        </w:tc>
        <w:tc>
          <w:tcPr>
            <w:tcW w:w="1016" w:type="dxa"/>
          </w:tcPr>
          <w:p w:rsidR="008B1C52" w:rsidRDefault="004E6C57">
            <w:r>
              <w:t>65.33</w:t>
            </w:r>
          </w:p>
        </w:tc>
        <w:tc>
          <w:tcPr>
            <w:tcW w:w="681" w:type="dxa"/>
          </w:tcPr>
          <w:p w:rsidR="008B1C52" w:rsidRDefault="004E6C57">
            <w:r>
              <w:t>67.33</w:t>
            </w:r>
          </w:p>
        </w:tc>
        <w:tc>
          <w:tcPr>
            <w:tcW w:w="642" w:type="dxa"/>
          </w:tcPr>
          <w:p w:rsidR="008B1C52" w:rsidRDefault="004E6C57">
            <w:r>
              <w:t>29-05-2001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161</w:t>
            </w:r>
          </w:p>
        </w:tc>
        <w:tc>
          <w:tcPr>
            <w:tcW w:w="1067" w:type="dxa"/>
          </w:tcPr>
          <w:p w:rsidR="008B1C52" w:rsidRDefault="004E6C57">
            <w:r>
              <w:t>17022384</w:t>
            </w:r>
          </w:p>
        </w:tc>
        <w:tc>
          <w:tcPr>
            <w:tcW w:w="1889" w:type="dxa"/>
          </w:tcPr>
          <w:p w:rsidR="008B1C52" w:rsidRDefault="004E6C57">
            <w:r>
              <w:t>NISHANT KUMAR ROBIN</w:t>
            </w:r>
          </w:p>
        </w:tc>
        <w:tc>
          <w:tcPr>
            <w:tcW w:w="1187" w:type="dxa"/>
          </w:tcPr>
          <w:p w:rsidR="008B1C52" w:rsidRDefault="004E6C57">
            <w:r>
              <w:t>A41030093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57.75</w:t>
            </w:r>
          </w:p>
        </w:tc>
        <w:tc>
          <w:tcPr>
            <w:tcW w:w="1016" w:type="dxa"/>
          </w:tcPr>
          <w:p w:rsidR="008B1C52" w:rsidRDefault="004E6C57">
            <w:r>
              <w:t>95.83</w:t>
            </w:r>
          </w:p>
        </w:tc>
        <w:tc>
          <w:tcPr>
            <w:tcW w:w="681" w:type="dxa"/>
          </w:tcPr>
          <w:p w:rsidR="008B1C52" w:rsidRDefault="004E6C57">
            <w:r>
              <w:t>67.27</w:t>
            </w:r>
          </w:p>
        </w:tc>
        <w:tc>
          <w:tcPr>
            <w:tcW w:w="642" w:type="dxa"/>
          </w:tcPr>
          <w:p w:rsidR="008B1C52" w:rsidRDefault="004E6C57">
            <w:r>
              <w:t>20-09-2001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162</w:t>
            </w:r>
          </w:p>
        </w:tc>
        <w:tc>
          <w:tcPr>
            <w:tcW w:w="1067" w:type="dxa"/>
          </w:tcPr>
          <w:p w:rsidR="008B1C52" w:rsidRDefault="004E6C57">
            <w:r>
              <w:t>17072997</w:t>
            </w:r>
          </w:p>
        </w:tc>
        <w:tc>
          <w:tcPr>
            <w:tcW w:w="1889" w:type="dxa"/>
          </w:tcPr>
          <w:p w:rsidR="008B1C52" w:rsidRDefault="004E6C57">
            <w:r>
              <w:t>ANKUSH MOGER</w:t>
            </w:r>
          </w:p>
        </w:tc>
        <w:tc>
          <w:tcPr>
            <w:tcW w:w="1187" w:type="dxa"/>
          </w:tcPr>
          <w:p w:rsidR="008B1C52" w:rsidRDefault="004E6C57">
            <w:r>
              <w:t>A34490520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</w:t>
            </w:r>
          </w:p>
        </w:tc>
        <w:tc>
          <w:tcPr>
            <w:tcW w:w="1016" w:type="dxa"/>
          </w:tcPr>
          <w:p w:rsidR="008B1C52" w:rsidRDefault="004E6C57">
            <w:r>
              <w:t>88.8</w:t>
            </w:r>
          </w:p>
        </w:tc>
        <w:tc>
          <w:tcPr>
            <w:tcW w:w="681" w:type="dxa"/>
          </w:tcPr>
          <w:p w:rsidR="008B1C52" w:rsidRDefault="004E6C57">
            <w:r>
              <w:t>67.2</w:t>
            </w:r>
          </w:p>
        </w:tc>
        <w:tc>
          <w:tcPr>
            <w:tcW w:w="642" w:type="dxa"/>
          </w:tcPr>
          <w:p w:rsidR="008B1C52" w:rsidRDefault="004E6C57">
            <w:r>
              <w:t>25-12-</w:t>
            </w:r>
            <w:r>
              <w:lastRenderedPageBreak/>
              <w:t>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163</w:t>
            </w:r>
          </w:p>
        </w:tc>
        <w:tc>
          <w:tcPr>
            <w:tcW w:w="1067" w:type="dxa"/>
          </w:tcPr>
          <w:p w:rsidR="008B1C52" w:rsidRDefault="004E6C57">
            <w:r>
              <w:t>17124419</w:t>
            </w:r>
          </w:p>
        </w:tc>
        <w:tc>
          <w:tcPr>
            <w:tcW w:w="1889" w:type="dxa"/>
          </w:tcPr>
          <w:p w:rsidR="008B1C52" w:rsidRDefault="004E6C57">
            <w:r>
              <w:t>SURYANSH SHRIVASTAVA</w:t>
            </w:r>
          </w:p>
        </w:tc>
        <w:tc>
          <w:tcPr>
            <w:tcW w:w="1187" w:type="dxa"/>
          </w:tcPr>
          <w:p w:rsidR="008B1C52" w:rsidRDefault="004E6C57">
            <w:r>
              <w:t>A19040244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62.25</w:t>
            </w:r>
          </w:p>
        </w:tc>
        <w:tc>
          <w:tcPr>
            <w:tcW w:w="1016" w:type="dxa"/>
          </w:tcPr>
          <w:p w:rsidR="008B1C52" w:rsidRDefault="004E6C57">
            <w:r>
              <w:t>81.8</w:t>
            </w:r>
          </w:p>
        </w:tc>
        <w:tc>
          <w:tcPr>
            <w:tcW w:w="681" w:type="dxa"/>
          </w:tcPr>
          <w:p w:rsidR="008B1C52" w:rsidRDefault="004E6C57">
            <w:r>
              <w:t>67.14</w:t>
            </w:r>
          </w:p>
        </w:tc>
        <w:tc>
          <w:tcPr>
            <w:tcW w:w="642" w:type="dxa"/>
          </w:tcPr>
          <w:p w:rsidR="008B1C52" w:rsidRDefault="004E6C57">
            <w:r>
              <w:t>28-08-2001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164</w:t>
            </w:r>
          </w:p>
        </w:tc>
        <w:tc>
          <w:tcPr>
            <w:tcW w:w="1067" w:type="dxa"/>
          </w:tcPr>
          <w:p w:rsidR="008B1C52" w:rsidRDefault="004E6C57">
            <w:r>
              <w:t>17008833</w:t>
            </w:r>
          </w:p>
        </w:tc>
        <w:tc>
          <w:tcPr>
            <w:tcW w:w="1889" w:type="dxa"/>
          </w:tcPr>
          <w:p w:rsidR="008B1C52" w:rsidRDefault="004E6C57">
            <w:r>
              <w:t>ARCHAK SATPATI</w:t>
            </w:r>
          </w:p>
        </w:tc>
        <w:tc>
          <w:tcPr>
            <w:tcW w:w="1187" w:type="dxa"/>
          </w:tcPr>
          <w:p w:rsidR="008B1C52" w:rsidRDefault="004E6C57">
            <w:r>
              <w:t>A17020002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58.5</w:t>
            </w:r>
          </w:p>
        </w:tc>
        <w:tc>
          <w:tcPr>
            <w:tcW w:w="1016" w:type="dxa"/>
          </w:tcPr>
          <w:p w:rsidR="008B1C52" w:rsidRDefault="004E6C57">
            <w:r>
              <w:t>92.67</w:t>
            </w:r>
          </w:p>
        </w:tc>
        <w:tc>
          <w:tcPr>
            <w:tcW w:w="681" w:type="dxa"/>
          </w:tcPr>
          <w:p w:rsidR="008B1C52" w:rsidRDefault="004E6C57">
            <w:r>
              <w:t>67.04</w:t>
            </w:r>
          </w:p>
        </w:tc>
        <w:tc>
          <w:tcPr>
            <w:tcW w:w="642" w:type="dxa"/>
          </w:tcPr>
          <w:p w:rsidR="008B1C52" w:rsidRDefault="004E6C57">
            <w:r>
              <w:t>11-04-2001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165</w:t>
            </w:r>
          </w:p>
        </w:tc>
        <w:tc>
          <w:tcPr>
            <w:tcW w:w="1067" w:type="dxa"/>
          </w:tcPr>
          <w:p w:rsidR="008B1C52" w:rsidRDefault="004E6C57">
            <w:r>
              <w:t>17097655</w:t>
            </w:r>
          </w:p>
        </w:tc>
        <w:tc>
          <w:tcPr>
            <w:tcW w:w="1889" w:type="dxa"/>
          </w:tcPr>
          <w:p w:rsidR="008B1C52" w:rsidRDefault="004E6C57">
            <w:r>
              <w:t>VAKKALAGADDA CHANDRAHAAS</w:t>
            </w:r>
          </w:p>
        </w:tc>
        <w:tc>
          <w:tcPr>
            <w:tcW w:w="1187" w:type="dxa"/>
          </w:tcPr>
          <w:p w:rsidR="008B1C52" w:rsidRDefault="004E6C57">
            <w:r>
              <w:t>A53030203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</w:t>
            </w:r>
          </w:p>
        </w:tc>
        <w:tc>
          <w:tcPr>
            <w:tcW w:w="1016" w:type="dxa"/>
          </w:tcPr>
          <w:p w:rsidR="008B1C52" w:rsidRDefault="004E6C57">
            <w:r>
              <w:t>63.67</w:t>
            </w:r>
          </w:p>
        </w:tc>
        <w:tc>
          <w:tcPr>
            <w:tcW w:w="681" w:type="dxa"/>
          </w:tcPr>
          <w:p w:rsidR="008B1C52" w:rsidRDefault="004E6C57">
            <w:r>
              <w:t>66.92</w:t>
            </w:r>
          </w:p>
        </w:tc>
        <w:tc>
          <w:tcPr>
            <w:tcW w:w="642" w:type="dxa"/>
          </w:tcPr>
          <w:p w:rsidR="008B1C52" w:rsidRDefault="004E6C57">
            <w:r>
              <w:t>09-05-2002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166</w:t>
            </w:r>
          </w:p>
        </w:tc>
        <w:tc>
          <w:tcPr>
            <w:tcW w:w="1067" w:type="dxa"/>
          </w:tcPr>
          <w:p w:rsidR="008B1C52" w:rsidRDefault="004E6C57">
            <w:r>
              <w:t>17016726</w:t>
            </w:r>
          </w:p>
        </w:tc>
        <w:tc>
          <w:tcPr>
            <w:tcW w:w="1889" w:type="dxa"/>
          </w:tcPr>
          <w:p w:rsidR="008B1C52" w:rsidRDefault="004E6C57">
            <w:r>
              <w:t>SHASHVAT GUPTA</w:t>
            </w:r>
          </w:p>
        </w:tc>
        <w:tc>
          <w:tcPr>
            <w:tcW w:w="1187" w:type="dxa"/>
          </w:tcPr>
          <w:p w:rsidR="008B1C52" w:rsidRDefault="004E6C57">
            <w:r>
              <w:t>A16190072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71.25</w:t>
            </w:r>
          </w:p>
        </w:tc>
        <w:tc>
          <w:tcPr>
            <w:tcW w:w="1016" w:type="dxa"/>
          </w:tcPr>
          <w:p w:rsidR="008B1C52" w:rsidRDefault="004E6C57">
            <w:r>
              <w:t>53.8</w:t>
            </w:r>
          </w:p>
        </w:tc>
        <w:tc>
          <w:tcPr>
            <w:tcW w:w="681" w:type="dxa"/>
          </w:tcPr>
          <w:p w:rsidR="008B1C52" w:rsidRDefault="004E6C57">
            <w:r>
              <w:t>66.89</w:t>
            </w:r>
          </w:p>
        </w:tc>
        <w:tc>
          <w:tcPr>
            <w:tcW w:w="642" w:type="dxa"/>
          </w:tcPr>
          <w:p w:rsidR="008B1C52" w:rsidRDefault="004E6C57">
            <w:r>
              <w:t>18-09-2001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167</w:t>
            </w:r>
          </w:p>
        </w:tc>
        <w:tc>
          <w:tcPr>
            <w:tcW w:w="1067" w:type="dxa"/>
          </w:tcPr>
          <w:p w:rsidR="008B1C52" w:rsidRDefault="004E6C57">
            <w:r>
              <w:t>17013132</w:t>
            </w:r>
          </w:p>
        </w:tc>
        <w:tc>
          <w:tcPr>
            <w:tcW w:w="1889" w:type="dxa"/>
          </w:tcPr>
          <w:p w:rsidR="008B1C52" w:rsidRDefault="004E6C57">
            <w:r>
              <w:t>GURBAAZ SINGH NANDRA</w:t>
            </w:r>
          </w:p>
        </w:tc>
        <w:tc>
          <w:tcPr>
            <w:tcW w:w="1187" w:type="dxa"/>
          </w:tcPr>
          <w:p w:rsidR="008B1C52" w:rsidRDefault="004E6C57">
            <w:r>
              <w:t>A26090106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61.25</w:t>
            </w:r>
          </w:p>
        </w:tc>
        <w:tc>
          <w:tcPr>
            <w:tcW w:w="1016" w:type="dxa"/>
          </w:tcPr>
          <w:p w:rsidR="008B1C52" w:rsidRDefault="004E6C57">
            <w:r>
              <w:t>83.67</w:t>
            </w:r>
          </w:p>
        </w:tc>
        <w:tc>
          <w:tcPr>
            <w:tcW w:w="681" w:type="dxa"/>
          </w:tcPr>
          <w:p w:rsidR="008B1C52" w:rsidRDefault="004E6C57">
            <w:r>
              <w:t>66.86</w:t>
            </w:r>
          </w:p>
        </w:tc>
        <w:tc>
          <w:tcPr>
            <w:tcW w:w="642" w:type="dxa"/>
          </w:tcPr>
          <w:p w:rsidR="008B1C52" w:rsidRDefault="004E6C57">
            <w:r>
              <w:t>27-05-2002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168</w:t>
            </w:r>
          </w:p>
        </w:tc>
        <w:tc>
          <w:tcPr>
            <w:tcW w:w="1067" w:type="dxa"/>
          </w:tcPr>
          <w:p w:rsidR="008B1C52" w:rsidRDefault="004E6C57">
            <w:r>
              <w:t>17109883</w:t>
            </w:r>
          </w:p>
        </w:tc>
        <w:tc>
          <w:tcPr>
            <w:tcW w:w="1889" w:type="dxa"/>
          </w:tcPr>
          <w:p w:rsidR="008B1C52" w:rsidRDefault="004E6C57">
            <w:r>
              <w:t>BISWESWAR MARTHA</w:t>
            </w:r>
          </w:p>
        </w:tc>
        <w:tc>
          <w:tcPr>
            <w:tcW w:w="1187" w:type="dxa"/>
          </w:tcPr>
          <w:p w:rsidR="008B1C52" w:rsidRDefault="004E6C57">
            <w:r>
              <w:t>A25210062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73.5</w:t>
            </w:r>
          </w:p>
        </w:tc>
        <w:tc>
          <w:tcPr>
            <w:tcW w:w="1016" w:type="dxa"/>
          </w:tcPr>
          <w:p w:rsidR="008B1C52" w:rsidRDefault="004E6C57">
            <w:r>
              <w:t>46.67</w:t>
            </w:r>
          </w:p>
        </w:tc>
        <w:tc>
          <w:tcPr>
            <w:tcW w:w="681" w:type="dxa"/>
          </w:tcPr>
          <w:p w:rsidR="008B1C52" w:rsidRDefault="004E6C57">
            <w:r>
              <w:t>66.79</w:t>
            </w:r>
          </w:p>
        </w:tc>
        <w:tc>
          <w:tcPr>
            <w:tcW w:w="642" w:type="dxa"/>
          </w:tcPr>
          <w:p w:rsidR="008B1C52" w:rsidRDefault="004E6C57">
            <w:r>
              <w:t>21-05-2001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169</w:t>
            </w:r>
          </w:p>
        </w:tc>
        <w:tc>
          <w:tcPr>
            <w:tcW w:w="1067" w:type="dxa"/>
          </w:tcPr>
          <w:p w:rsidR="008B1C52" w:rsidRDefault="004E6C57">
            <w:r>
              <w:t>17075426</w:t>
            </w:r>
          </w:p>
        </w:tc>
        <w:tc>
          <w:tcPr>
            <w:tcW w:w="1889" w:type="dxa"/>
          </w:tcPr>
          <w:p w:rsidR="008B1C52" w:rsidRDefault="004E6C57">
            <w:r>
              <w:t>KIDE GANESH UTTAM</w:t>
            </w:r>
          </w:p>
        </w:tc>
        <w:tc>
          <w:tcPr>
            <w:tcW w:w="1187" w:type="dxa"/>
          </w:tcPr>
          <w:p w:rsidR="008B1C52" w:rsidRDefault="004E6C57">
            <w:r>
              <w:t>A06080069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61</w:t>
            </w:r>
          </w:p>
        </w:tc>
        <w:tc>
          <w:tcPr>
            <w:tcW w:w="1016" w:type="dxa"/>
          </w:tcPr>
          <w:p w:rsidR="008B1C52" w:rsidRDefault="004E6C57">
            <w:r>
              <w:t>83.67</w:t>
            </w:r>
          </w:p>
        </w:tc>
        <w:tc>
          <w:tcPr>
            <w:tcW w:w="681" w:type="dxa"/>
          </w:tcPr>
          <w:p w:rsidR="008B1C52" w:rsidRDefault="004E6C57">
            <w:r>
              <w:t>66.67</w:t>
            </w:r>
          </w:p>
        </w:tc>
        <w:tc>
          <w:tcPr>
            <w:tcW w:w="642" w:type="dxa"/>
          </w:tcPr>
          <w:p w:rsidR="008B1C52" w:rsidRDefault="004E6C57">
            <w:r>
              <w:t>12-03-2001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170</w:t>
            </w:r>
          </w:p>
        </w:tc>
        <w:tc>
          <w:tcPr>
            <w:tcW w:w="1067" w:type="dxa"/>
          </w:tcPr>
          <w:p w:rsidR="008B1C52" w:rsidRDefault="004E6C57">
            <w:r>
              <w:t>17080650</w:t>
            </w:r>
          </w:p>
        </w:tc>
        <w:tc>
          <w:tcPr>
            <w:tcW w:w="1889" w:type="dxa"/>
          </w:tcPr>
          <w:p w:rsidR="008B1C52" w:rsidRDefault="004E6C57">
            <w:r>
              <w:t>ABHINAV GUPTA</w:t>
            </w:r>
          </w:p>
        </w:tc>
        <w:tc>
          <w:tcPr>
            <w:tcW w:w="1187" w:type="dxa"/>
          </w:tcPr>
          <w:p w:rsidR="008B1C52" w:rsidRDefault="004E6C57">
            <w:r>
              <w:t>A20090041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64</w:t>
            </w:r>
          </w:p>
        </w:tc>
        <w:tc>
          <w:tcPr>
            <w:tcW w:w="1016" w:type="dxa"/>
          </w:tcPr>
          <w:p w:rsidR="008B1C52" w:rsidRDefault="004E6C57">
            <w:r>
              <w:t>74.5</w:t>
            </w:r>
          </w:p>
        </w:tc>
        <w:tc>
          <w:tcPr>
            <w:tcW w:w="681" w:type="dxa"/>
          </w:tcPr>
          <w:p w:rsidR="008B1C52" w:rsidRDefault="004E6C57">
            <w:r>
              <w:t>66.63</w:t>
            </w:r>
          </w:p>
        </w:tc>
        <w:tc>
          <w:tcPr>
            <w:tcW w:w="642" w:type="dxa"/>
          </w:tcPr>
          <w:p w:rsidR="008B1C52" w:rsidRDefault="004E6C57">
            <w:r>
              <w:t>11-05-2001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170</w:t>
            </w:r>
          </w:p>
        </w:tc>
        <w:tc>
          <w:tcPr>
            <w:tcW w:w="1067" w:type="dxa"/>
          </w:tcPr>
          <w:p w:rsidR="008B1C52" w:rsidRDefault="004E6C57">
            <w:r>
              <w:t>17006760</w:t>
            </w:r>
          </w:p>
        </w:tc>
        <w:tc>
          <w:tcPr>
            <w:tcW w:w="1889" w:type="dxa"/>
          </w:tcPr>
          <w:p w:rsidR="008B1C52" w:rsidRDefault="004E6C57">
            <w:r>
              <w:t>HARISH S ADSULE</w:t>
            </w:r>
          </w:p>
        </w:tc>
        <w:tc>
          <w:tcPr>
            <w:tcW w:w="1187" w:type="dxa"/>
          </w:tcPr>
          <w:p w:rsidR="008B1C52" w:rsidRDefault="004E6C57">
            <w:r>
              <w:t>A36180106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63.5</w:t>
            </w:r>
          </w:p>
        </w:tc>
        <w:tc>
          <w:tcPr>
            <w:tcW w:w="1016" w:type="dxa"/>
          </w:tcPr>
          <w:p w:rsidR="008B1C52" w:rsidRDefault="004E6C57">
            <w:r>
              <w:t>76</w:t>
            </w:r>
          </w:p>
        </w:tc>
        <w:tc>
          <w:tcPr>
            <w:tcW w:w="681" w:type="dxa"/>
          </w:tcPr>
          <w:p w:rsidR="008B1C52" w:rsidRDefault="004E6C57">
            <w:r>
              <w:t>66.63</w:t>
            </w:r>
          </w:p>
        </w:tc>
        <w:tc>
          <w:tcPr>
            <w:tcW w:w="642" w:type="dxa"/>
          </w:tcPr>
          <w:p w:rsidR="008B1C52" w:rsidRDefault="004E6C57">
            <w:r>
              <w:t>03-04-2001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172</w:t>
            </w:r>
          </w:p>
        </w:tc>
        <w:tc>
          <w:tcPr>
            <w:tcW w:w="1067" w:type="dxa"/>
          </w:tcPr>
          <w:p w:rsidR="008B1C52" w:rsidRDefault="004E6C57">
            <w:r>
              <w:t>17023112</w:t>
            </w:r>
          </w:p>
        </w:tc>
        <w:tc>
          <w:tcPr>
            <w:tcW w:w="1889" w:type="dxa"/>
          </w:tcPr>
          <w:p w:rsidR="008B1C52" w:rsidRDefault="004E6C57">
            <w:r>
              <w:t>VIKAS PANWAR</w:t>
            </w:r>
          </w:p>
        </w:tc>
        <w:tc>
          <w:tcPr>
            <w:tcW w:w="1187" w:type="dxa"/>
          </w:tcPr>
          <w:p w:rsidR="008B1C52" w:rsidRDefault="004E6C57">
            <w:r>
              <w:t>A25160097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66.5</w:t>
            </w:r>
          </w:p>
        </w:tc>
        <w:tc>
          <w:tcPr>
            <w:tcW w:w="1016" w:type="dxa"/>
          </w:tcPr>
          <w:p w:rsidR="008B1C52" w:rsidRDefault="004E6C57">
            <w:r>
              <w:t>66.67</w:t>
            </w:r>
          </w:p>
        </w:tc>
        <w:tc>
          <w:tcPr>
            <w:tcW w:w="681" w:type="dxa"/>
          </w:tcPr>
          <w:p w:rsidR="008B1C52" w:rsidRDefault="004E6C57">
            <w:r>
              <w:t>66.54</w:t>
            </w:r>
          </w:p>
        </w:tc>
        <w:tc>
          <w:tcPr>
            <w:tcW w:w="642" w:type="dxa"/>
          </w:tcPr>
          <w:p w:rsidR="008B1C52" w:rsidRDefault="004E6C57">
            <w:r>
              <w:t>20-07-2002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173</w:t>
            </w:r>
          </w:p>
        </w:tc>
        <w:tc>
          <w:tcPr>
            <w:tcW w:w="1067" w:type="dxa"/>
          </w:tcPr>
          <w:p w:rsidR="008B1C52" w:rsidRDefault="004E6C57">
            <w:r>
              <w:t>17104011</w:t>
            </w:r>
          </w:p>
        </w:tc>
        <w:tc>
          <w:tcPr>
            <w:tcW w:w="1889" w:type="dxa"/>
          </w:tcPr>
          <w:p w:rsidR="008B1C52" w:rsidRDefault="004E6C57">
            <w:r>
              <w:t>RAGHAV SOMANI</w:t>
            </w:r>
          </w:p>
        </w:tc>
        <w:tc>
          <w:tcPr>
            <w:tcW w:w="1187" w:type="dxa"/>
          </w:tcPr>
          <w:p w:rsidR="008B1C52" w:rsidRDefault="004E6C57">
            <w:r>
              <w:t>A51090137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64.25</w:t>
            </w:r>
          </w:p>
        </w:tc>
        <w:tc>
          <w:tcPr>
            <w:tcW w:w="1016" w:type="dxa"/>
          </w:tcPr>
          <w:p w:rsidR="008B1C52" w:rsidRDefault="004E6C57">
            <w:r>
              <w:t>73.33</w:t>
            </w:r>
          </w:p>
        </w:tc>
        <w:tc>
          <w:tcPr>
            <w:tcW w:w="681" w:type="dxa"/>
          </w:tcPr>
          <w:p w:rsidR="008B1C52" w:rsidRDefault="004E6C57">
            <w:r>
              <w:t>66.52</w:t>
            </w:r>
          </w:p>
        </w:tc>
        <w:tc>
          <w:tcPr>
            <w:tcW w:w="642" w:type="dxa"/>
          </w:tcPr>
          <w:p w:rsidR="008B1C52" w:rsidRDefault="004E6C57">
            <w:r>
              <w:t>08-03-2002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174</w:t>
            </w:r>
          </w:p>
        </w:tc>
        <w:tc>
          <w:tcPr>
            <w:tcW w:w="1067" w:type="dxa"/>
          </w:tcPr>
          <w:p w:rsidR="008B1C52" w:rsidRDefault="004E6C57">
            <w:r>
              <w:t>17110999</w:t>
            </w:r>
          </w:p>
        </w:tc>
        <w:tc>
          <w:tcPr>
            <w:tcW w:w="1889" w:type="dxa"/>
          </w:tcPr>
          <w:p w:rsidR="008B1C52" w:rsidRDefault="004E6C57">
            <w:r>
              <w:t>MALLUKUNTLA DILEEP KUMAR REDDY</w:t>
            </w:r>
          </w:p>
        </w:tc>
        <w:tc>
          <w:tcPr>
            <w:tcW w:w="1187" w:type="dxa"/>
          </w:tcPr>
          <w:p w:rsidR="008B1C52" w:rsidRDefault="004E6C57">
            <w:r>
              <w:t>A23140076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73.25</w:t>
            </w:r>
          </w:p>
        </w:tc>
        <w:tc>
          <w:tcPr>
            <w:tcW w:w="1016" w:type="dxa"/>
          </w:tcPr>
          <w:p w:rsidR="008B1C52" w:rsidRDefault="004E6C57">
            <w:r>
              <w:t>46.14</w:t>
            </w:r>
          </w:p>
        </w:tc>
        <w:tc>
          <w:tcPr>
            <w:tcW w:w="681" w:type="dxa"/>
          </w:tcPr>
          <w:p w:rsidR="008B1C52" w:rsidRDefault="004E6C57">
            <w:r>
              <w:t>66.47</w:t>
            </w:r>
          </w:p>
        </w:tc>
        <w:tc>
          <w:tcPr>
            <w:tcW w:w="642" w:type="dxa"/>
          </w:tcPr>
          <w:p w:rsidR="008B1C52" w:rsidRDefault="004E6C57">
            <w:r>
              <w:t>29-01-200</w:t>
            </w:r>
            <w:r>
              <w:lastRenderedPageBreak/>
              <w:t>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175</w:t>
            </w:r>
          </w:p>
        </w:tc>
        <w:tc>
          <w:tcPr>
            <w:tcW w:w="1067" w:type="dxa"/>
          </w:tcPr>
          <w:p w:rsidR="008B1C52" w:rsidRDefault="004E6C57">
            <w:r>
              <w:t>17018330</w:t>
            </w:r>
          </w:p>
        </w:tc>
        <w:tc>
          <w:tcPr>
            <w:tcW w:w="1889" w:type="dxa"/>
          </w:tcPr>
          <w:p w:rsidR="008B1C52" w:rsidRDefault="004E6C57">
            <w:r>
              <w:t>ADITYA SHARMA</w:t>
            </w:r>
          </w:p>
        </w:tc>
        <w:tc>
          <w:tcPr>
            <w:tcW w:w="1187" w:type="dxa"/>
          </w:tcPr>
          <w:p w:rsidR="008B1C52" w:rsidRDefault="004E6C57">
            <w:r>
              <w:t>A25140233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69.5</w:t>
            </w:r>
          </w:p>
        </w:tc>
        <w:tc>
          <w:tcPr>
            <w:tcW w:w="1016" w:type="dxa"/>
          </w:tcPr>
          <w:p w:rsidR="008B1C52" w:rsidRDefault="004E6C57">
            <w:r>
              <w:t>57.33</w:t>
            </w:r>
          </w:p>
        </w:tc>
        <w:tc>
          <w:tcPr>
            <w:tcW w:w="681" w:type="dxa"/>
          </w:tcPr>
          <w:p w:rsidR="008B1C52" w:rsidRDefault="004E6C57">
            <w:r>
              <w:t>66.46</w:t>
            </w:r>
          </w:p>
        </w:tc>
        <w:tc>
          <w:tcPr>
            <w:tcW w:w="642" w:type="dxa"/>
          </w:tcPr>
          <w:p w:rsidR="008B1C52" w:rsidRDefault="004E6C57">
            <w:r>
              <w:t>22-10-2000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175</w:t>
            </w:r>
          </w:p>
        </w:tc>
        <w:tc>
          <w:tcPr>
            <w:tcW w:w="1067" w:type="dxa"/>
          </w:tcPr>
          <w:p w:rsidR="008B1C52" w:rsidRDefault="004E6C57">
            <w:r>
              <w:t>17108585</w:t>
            </w:r>
          </w:p>
        </w:tc>
        <w:tc>
          <w:tcPr>
            <w:tcW w:w="1889" w:type="dxa"/>
          </w:tcPr>
          <w:p w:rsidR="008B1C52" w:rsidRDefault="004E6C57">
            <w:r>
              <w:t>NIRJHAR DAS</w:t>
            </w:r>
          </w:p>
        </w:tc>
        <w:tc>
          <w:tcPr>
            <w:tcW w:w="1187" w:type="dxa"/>
          </w:tcPr>
          <w:p w:rsidR="008B1C52" w:rsidRDefault="004E6C57">
            <w:r>
              <w:t>A31150223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</w:t>
            </w:r>
          </w:p>
        </w:tc>
        <w:tc>
          <w:tcPr>
            <w:tcW w:w="1016" w:type="dxa"/>
          </w:tcPr>
          <w:p w:rsidR="008B1C52" w:rsidRDefault="004E6C57">
            <w:r>
              <w:t>76.83</w:t>
            </w:r>
          </w:p>
        </w:tc>
        <w:tc>
          <w:tcPr>
            <w:tcW w:w="681" w:type="dxa"/>
          </w:tcPr>
          <w:p w:rsidR="008B1C52" w:rsidRDefault="004E6C57">
            <w:r>
              <w:t>66.46</w:t>
            </w:r>
          </w:p>
        </w:tc>
        <w:tc>
          <w:tcPr>
            <w:tcW w:w="642" w:type="dxa"/>
          </w:tcPr>
          <w:p w:rsidR="008B1C52" w:rsidRDefault="004E6C57">
            <w:r>
              <w:t>18-04-2000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177</w:t>
            </w:r>
          </w:p>
        </w:tc>
        <w:tc>
          <w:tcPr>
            <w:tcW w:w="1067" w:type="dxa"/>
          </w:tcPr>
          <w:p w:rsidR="008B1C52" w:rsidRDefault="004E6C57">
            <w:r>
              <w:t>17003080</w:t>
            </w:r>
          </w:p>
        </w:tc>
        <w:tc>
          <w:tcPr>
            <w:tcW w:w="1889" w:type="dxa"/>
          </w:tcPr>
          <w:p w:rsidR="008B1C52" w:rsidRDefault="004E6C57">
            <w:r>
              <w:t>C S HARIHARAN</w:t>
            </w:r>
          </w:p>
        </w:tc>
        <w:tc>
          <w:tcPr>
            <w:tcW w:w="1187" w:type="dxa"/>
          </w:tcPr>
          <w:p w:rsidR="008B1C52" w:rsidRDefault="004E6C57">
            <w:r>
              <w:t>A13020056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64.25</w:t>
            </w:r>
          </w:p>
        </w:tc>
        <w:tc>
          <w:tcPr>
            <w:tcW w:w="1016" w:type="dxa"/>
          </w:tcPr>
          <w:p w:rsidR="008B1C52" w:rsidRDefault="004E6C57">
            <w:r>
              <w:t>73</w:t>
            </w:r>
          </w:p>
        </w:tc>
        <w:tc>
          <w:tcPr>
            <w:tcW w:w="681" w:type="dxa"/>
          </w:tcPr>
          <w:p w:rsidR="008B1C52" w:rsidRDefault="004E6C57">
            <w:r>
              <w:t>66.44</w:t>
            </w:r>
          </w:p>
        </w:tc>
        <w:tc>
          <w:tcPr>
            <w:tcW w:w="642" w:type="dxa"/>
          </w:tcPr>
          <w:p w:rsidR="008B1C52" w:rsidRDefault="004E6C57">
            <w:r>
              <w:t>15-09-2001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178</w:t>
            </w:r>
          </w:p>
        </w:tc>
        <w:tc>
          <w:tcPr>
            <w:tcW w:w="1067" w:type="dxa"/>
          </w:tcPr>
          <w:p w:rsidR="008B1C52" w:rsidRDefault="004E6C57">
            <w:r>
              <w:t>17042473</w:t>
            </w:r>
          </w:p>
        </w:tc>
        <w:tc>
          <w:tcPr>
            <w:tcW w:w="1889" w:type="dxa"/>
          </w:tcPr>
          <w:p w:rsidR="008B1C52" w:rsidRDefault="004E6C57">
            <w:r>
              <w:t>DEVANSH JAIN</w:t>
            </w:r>
          </w:p>
        </w:tc>
        <w:tc>
          <w:tcPr>
            <w:tcW w:w="1187" w:type="dxa"/>
          </w:tcPr>
          <w:p w:rsidR="008B1C52" w:rsidRDefault="004E6C57">
            <w:r>
              <w:t>A03020178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70</w:t>
            </w:r>
          </w:p>
        </w:tc>
        <w:tc>
          <w:tcPr>
            <w:tcW w:w="1016" w:type="dxa"/>
          </w:tcPr>
          <w:p w:rsidR="008B1C52" w:rsidRDefault="004E6C57">
            <w:r>
              <w:t>55.67</w:t>
            </w:r>
          </w:p>
        </w:tc>
        <w:tc>
          <w:tcPr>
            <w:tcW w:w="681" w:type="dxa"/>
          </w:tcPr>
          <w:p w:rsidR="008B1C52" w:rsidRDefault="004E6C57">
            <w:r>
              <w:t>66.42</w:t>
            </w:r>
          </w:p>
        </w:tc>
        <w:tc>
          <w:tcPr>
            <w:tcW w:w="642" w:type="dxa"/>
          </w:tcPr>
          <w:p w:rsidR="008B1C52" w:rsidRDefault="004E6C57">
            <w:r>
              <w:t>29-10-2001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178</w:t>
            </w:r>
          </w:p>
        </w:tc>
        <w:tc>
          <w:tcPr>
            <w:tcW w:w="1067" w:type="dxa"/>
          </w:tcPr>
          <w:p w:rsidR="008B1C52" w:rsidRDefault="004E6C57">
            <w:r>
              <w:t>17087965</w:t>
            </w:r>
          </w:p>
        </w:tc>
        <w:tc>
          <w:tcPr>
            <w:tcW w:w="1889" w:type="dxa"/>
          </w:tcPr>
          <w:p w:rsidR="008B1C52" w:rsidRDefault="004E6C57">
            <w:r>
              <w:t>VANDANAPU PRANAY</w:t>
            </w:r>
          </w:p>
        </w:tc>
        <w:tc>
          <w:tcPr>
            <w:tcW w:w="1187" w:type="dxa"/>
          </w:tcPr>
          <w:p w:rsidR="008B1C52" w:rsidRDefault="004E6C57">
            <w:r>
              <w:t>A23090057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60.5</w:t>
            </w:r>
          </w:p>
        </w:tc>
        <w:tc>
          <w:tcPr>
            <w:tcW w:w="1016" w:type="dxa"/>
          </w:tcPr>
          <w:p w:rsidR="008B1C52" w:rsidRDefault="004E6C57">
            <w:r>
              <w:t>84.17</w:t>
            </w:r>
          </w:p>
        </w:tc>
        <w:tc>
          <w:tcPr>
            <w:tcW w:w="681" w:type="dxa"/>
          </w:tcPr>
          <w:p w:rsidR="008B1C52" w:rsidRDefault="004E6C57">
            <w:r>
              <w:t>66.42</w:t>
            </w:r>
          </w:p>
        </w:tc>
        <w:tc>
          <w:tcPr>
            <w:tcW w:w="642" w:type="dxa"/>
          </w:tcPr>
          <w:p w:rsidR="008B1C52" w:rsidRDefault="004E6C57">
            <w:r>
              <w:t>02-12-2001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181</w:t>
            </w:r>
          </w:p>
        </w:tc>
        <w:tc>
          <w:tcPr>
            <w:tcW w:w="1067" w:type="dxa"/>
          </w:tcPr>
          <w:p w:rsidR="008B1C52" w:rsidRDefault="004E6C57">
            <w:r>
              <w:t>17000441</w:t>
            </w:r>
          </w:p>
        </w:tc>
        <w:tc>
          <w:tcPr>
            <w:tcW w:w="1889" w:type="dxa"/>
          </w:tcPr>
          <w:p w:rsidR="008B1C52" w:rsidRDefault="004E6C57">
            <w:r>
              <w:t>ASMITA KUMAR</w:t>
            </w:r>
          </w:p>
        </w:tc>
        <w:tc>
          <w:tcPr>
            <w:tcW w:w="1187" w:type="dxa"/>
          </w:tcPr>
          <w:p w:rsidR="008B1C52" w:rsidRDefault="004E6C57">
            <w:r>
              <w:t>A31060334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57.5</w:t>
            </w:r>
          </w:p>
        </w:tc>
        <w:tc>
          <w:tcPr>
            <w:tcW w:w="1016" w:type="dxa"/>
          </w:tcPr>
          <w:p w:rsidR="008B1C52" w:rsidRDefault="004E6C57">
            <w:r>
              <w:t>92.67</w:t>
            </w:r>
          </w:p>
        </w:tc>
        <w:tc>
          <w:tcPr>
            <w:tcW w:w="681" w:type="dxa"/>
          </w:tcPr>
          <w:p w:rsidR="008B1C52" w:rsidRDefault="004E6C57">
            <w:r>
              <w:t>66.29</w:t>
            </w:r>
          </w:p>
        </w:tc>
        <w:tc>
          <w:tcPr>
            <w:tcW w:w="642" w:type="dxa"/>
          </w:tcPr>
          <w:p w:rsidR="008B1C52" w:rsidRDefault="004E6C57">
            <w:r>
              <w:t>15-08-2000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181</w:t>
            </w:r>
          </w:p>
        </w:tc>
        <w:tc>
          <w:tcPr>
            <w:tcW w:w="1067" w:type="dxa"/>
          </w:tcPr>
          <w:p w:rsidR="008B1C52" w:rsidRDefault="004E6C57">
            <w:r>
              <w:t>17119806</w:t>
            </w:r>
          </w:p>
        </w:tc>
        <w:tc>
          <w:tcPr>
            <w:tcW w:w="1889" w:type="dxa"/>
          </w:tcPr>
          <w:p w:rsidR="008B1C52" w:rsidRDefault="004E6C57">
            <w:r>
              <w:t>JITENDRIYA PRAHARAJ</w:t>
            </w:r>
          </w:p>
        </w:tc>
        <w:tc>
          <w:tcPr>
            <w:tcW w:w="1187" w:type="dxa"/>
          </w:tcPr>
          <w:p w:rsidR="008B1C52" w:rsidRDefault="004E6C57">
            <w:r>
              <w:t>A10050171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</w:t>
            </w:r>
          </w:p>
        </w:tc>
        <w:tc>
          <w:tcPr>
            <w:tcW w:w="1016" w:type="dxa"/>
          </w:tcPr>
          <w:p w:rsidR="008B1C52" w:rsidRDefault="004E6C57">
            <w:r>
              <w:t>85.14</w:t>
            </w:r>
          </w:p>
        </w:tc>
        <w:tc>
          <w:tcPr>
            <w:tcW w:w="681" w:type="dxa"/>
          </w:tcPr>
          <w:p w:rsidR="008B1C52" w:rsidRDefault="004E6C57">
            <w:r>
              <w:t>66.29</w:t>
            </w:r>
          </w:p>
        </w:tc>
        <w:tc>
          <w:tcPr>
            <w:tcW w:w="642" w:type="dxa"/>
          </w:tcPr>
          <w:p w:rsidR="008B1C52" w:rsidRDefault="004E6C57">
            <w:r>
              <w:t>15-08-2001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183</w:t>
            </w:r>
          </w:p>
        </w:tc>
        <w:tc>
          <w:tcPr>
            <w:tcW w:w="1067" w:type="dxa"/>
          </w:tcPr>
          <w:p w:rsidR="008B1C52" w:rsidRDefault="004E6C57">
            <w:r>
              <w:t>17018130</w:t>
            </w:r>
          </w:p>
        </w:tc>
        <w:tc>
          <w:tcPr>
            <w:tcW w:w="1889" w:type="dxa"/>
          </w:tcPr>
          <w:p w:rsidR="008B1C52" w:rsidRDefault="004E6C57">
            <w:r>
              <w:t>MEGHA BOSE</w:t>
            </w:r>
          </w:p>
        </w:tc>
        <w:tc>
          <w:tcPr>
            <w:tcW w:w="1187" w:type="dxa"/>
          </w:tcPr>
          <w:p w:rsidR="008B1C52" w:rsidRDefault="004E6C57">
            <w:r>
              <w:t>A25140218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69.25</w:t>
            </w:r>
          </w:p>
        </w:tc>
        <w:tc>
          <w:tcPr>
            <w:tcW w:w="1016" w:type="dxa"/>
          </w:tcPr>
          <w:p w:rsidR="008B1C52" w:rsidRDefault="004E6C57">
            <w:r>
              <w:t>56.83</w:t>
            </w:r>
          </w:p>
        </w:tc>
        <w:tc>
          <w:tcPr>
            <w:tcW w:w="681" w:type="dxa"/>
          </w:tcPr>
          <w:p w:rsidR="008B1C52" w:rsidRDefault="004E6C57">
            <w:r>
              <w:t>66.15</w:t>
            </w:r>
          </w:p>
        </w:tc>
        <w:tc>
          <w:tcPr>
            <w:tcW w:w="642" w:type="dxa"/>
          </w:tcPr>
          <w:p w:rsidR="008B1C52" w:rsidRDefault="004E6C57">
            <w:r>
              <w:t>10-07-2001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184</w:t>
            </w:r>
          </w:p>
        </w:tc>
        <w:tc>
          <w:tcPr>
            <w:tcW w:w="1067" w:type="dxa"/>
          </w:tcPr>
          <w:p w:rsidR="008B1C52" w:rsidRDefault="004E6C57">
            <w:r>
              <w:t>17018455</w:t>
            </w:r>
          </w:p>
        </w:tc>
        <w:tc>
          <w:tcPr>
            <w:tcW w:w="1889" w:type="dxa"/>
          </w:tcPr>
          <w:p w:rsidR="008B1C52" w:rsidRDefault="004E6C57">
            <w:r>
              <w:t>RIJU DUTTA</w:t>
            </w:r>
          </w:p>
        </w:tc>
        <w:tc>
          <w:tcPr>
            <w:tcW w:w="1187" w:type="dxa"/>
          </w:tcPr>
          <w:p w:rsidR="008B1C52" w:rsidRDefault="004E6C57">
            <w:r>
              <w:t>A03020398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62.75</w:t>
            </w:r>
          </w:p>
        </w:tc>
        <w:tc>
          <w:tcPr>
            <w:tcW w:w="1016" w:type="dxa"/>
          </w:tcPr>
          <w:p w:rsidR="008B1C52" w:rsidRDefault="004E6C57">
            <w:r>
              <w:t>76</w:t>
            </w:r>
          </w:p>
        </w:tc>
        <w:tc>
          <w:tcPr>
            <w:tcW w:w="681" w:type="dxa"/>
          </w:tcPr>
          <w:p w:rsidR="008B1C52" w:rsidRDefault="004E6C57">
            <w:r>
              <w:t>66.06</w:t>
            </w:r>
          </w:p>
        </w:tc>
        <w:tc>
          <w:tcPr>
            <w:tcW w:w="642" w:type="dxa"/>
          </w:tcPr>
          <w:p w:rsidR="008B1C52" w:rsidRDefault="004E6C57">
            <w:r>
              <w:t>23-07-2001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184</w:t>
            </w:r>
          </w:p>
        </w:tc>
        <w:tc>
          <w:tcPr>
            <w:tcW w:w="1067" w:type="dxa"/>
          </w:tcPr>
          <w:p w:rsidR="008B1C52" w:rsidRDefault="004E6C57">
            <w:r>
              <w:t>17118754</w:t>
            </w:r>
          </w:p>
        </w:tc>
        <w:tc>
          <w:tcPr>
            <w:tcW w:w="1889" w:type="dxa"/>
          </w:tcPr>
          <w:p w:rsidR="008B1C52" w:rsidRDefault="004E6C57">
            <w:r>
              <w:t>DARIN JEFF</w:t>
            </w:r>
          </w:p>
        </w:tc>
        <w:tc>
          <w:tcPr>
            <w:tcW w:w="1187" w:type="dxa"/>
          </w:tcPr>
          <w:p w:rsidR="008B1C52" w:rsidRDefault="004E6C57">
            <w:r>
              <w:t>A23060178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58.75</w:t>
            </w:r>
          </w:p>
        </w:tc>
        <w:tc>
          <w:tcPr>
            <w:tcW w:w="1016" w:type="dxa"/>
          </w:tcPr>
          <w:p w:rsidR="008B1C52" w:rsidRDefault="004E6C57">
            <w:r>
              <w:t>88</w:t>
            </w:r>
          </w:p>
        </w:tc>
        <w:tc>
          <w:tcPr>
            <w:tcW w:w="681" w:type="dxa"/>
          </w:tcPr>
          <w:p w:rsidR="008B1C52" w:rsidRDefault="004E6C57">
            <w:r>
              <w:t>66.06</w:t>
            </w:r>
          </w:p>
        </w:tc>
        <w:tc>
          <w:tcPr>
            <w:tcW w:w="642" w:type="dxa"/>
          </w:tcPr>
          <w:p w:rsidR="008B1C52" w:rsidRDefault="004E6C57">
            <w:r>
              <w:t>06-03-2001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186</w:t>
            </w:r>
          </w:p>
        </w:tc>
        <w:tc>
          <w:tcPr>
            <w:tcW w:w="1067" w:type="dxa"/>
          </w:tcPr>
          <w:p w:rsidR="008B1C52" w:rsidRDefault="004E6C57">
            <w:r>
              <w:t>17082521</w:t>
            </w:r>
          </w:p>
        </w:tc>
        <w:tc>
          <w:tcPr>
            <w:tcW w:w="1889" w:type="dxa"/>
          </w:tcPr>
          <w:p w:rsidR="008B1C52" w:rsidRDefault="004E6C57">
            <w:r>
              <w:t>ABHIPSU RANJAN SAHU</w:t>
            </w:r>
          </w:p>
        </w:tc>
        <w:tc>
          <w:tcPr>
            <w:tcW w:w="1187" w:type="dxa"/>
          </w:tcPr>
          <w:p w:rsidR="008B1C52" w:rsidRDefault="004E6C57">
            <w:r>
              <w:t>A25140737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70</w:t>
            </w:r>
          </w:p>
        </w:tc>
        <w:tc>
          <w:tcPr>
            <w:tcW w:w="1016" w:type="dxa"/>
          </w:tcPr>
          <w:p w:rsidR="008B1C52" w:rsidRDefault="004E6C57">
            <w:r>
              <w:t>54</w:t>
            </w:r>
          </w:p>
        </w:tc>
        <w:tc>
          <w:tcPr>
            <w:tcW w:w="681" w:type="dxa"/>
          </w:tcPr>
          <w:p w:rsidR="008B1C52" w:rsidRDefault="004E6C57">
            <w:r>
              <w:t>66</w:t>
            </w:r>
          </w:p>
        </w:tc>
        <w:tc>
          <w:tcPr>
            <w:tcW w:w="642" w:type="dxa"/>
          </w:tcPr>
          <w:p w:rsidR="008B1C52" w:rsidRDefault="004E6C57">
            <w:r>
              <w:t>23-04-2002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186</w:t>
            </w:r>
          </w:p>
        </w:tc>
        <w:tc>
          <w:tcPr>
            <w:tcW w:w="1067" w:type="dxa"/>
          </w:tcPr>
          <w:p w:rsidR="008B1C52" w:rsidRDefault="004E6C57">
            <w:r>
              <w:t>17118283</w:t>
            </w:r>
          </w:p>
        </w:tc>
        <w:tc>
          <w:tcPr>
            <w:tcW w:w="1889" w:type="dxa"/>
          </w:tcPr>
          <w:p w:rsidR="008B1C52" w:rsidRDefault="004E6C57">
            <w:r>
              <w:t>MADHAV MITTAL</w:t>
            </w:r>
          </w:p>
        </w:tc>
        <w:tc>
          <w:tcPr>
            <w:tcW w:w="1187" w:type="dxa"/>
          </w:tcPr>
          <w:p w:rsidR="008B1C52" w:rsidRDefault="004E6C57">
            <w:r>
              <w:t>A25210041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65.5</w:t>
            </w:r>
          </w:p>
        </w:tc>
        <w:tc>
          <w:tcPr>
            <w:tcW w:w="1016" w:type="dxa"/>
          </w:tcPr>
          <w:p w:rsidR="008B1C52" w:rsidRDefault="004E6C57">
            <w:r>
              <w:t>67.5</w:t>
            </w:r>
          </w:p>
        </w:tc>
        <w:tc>
          <w:tcPr>
            <w:tcW w:w="681" w:type="dxa"/>
          </w:tcPr>
          <w:p w:rsidR="008B1C52" w:rsidRDefault="004E6C57">
            <w:r>
              <w:t>66</w:t>
            </w:r>
          </w:p>
        </w:tc>
        <w:tc>
          <w:tcPr>
            <w:tcW w:w="642" w:type="dxa"/>
          </w:tcPr>
          <w:p w:rsidR="008B1C52" w:rsidRDefault="004E6C57">
            <w:r>
              <w:t>10-06-2001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188</w:t>
            </w:r>
          </w:p>
        </w:tc>
        <w:tc>
          <w:tcPr>
            <w:tcW w:w="1067" w:type="dxa"/>
          </w:tcPr>
          <w:p w:rsidR="008B1C52" w:rsidRDefault="004E6C57">
            <w:r>
              <w:t>17000900</w:t>
            </w:r>
          </w:p>
        </w:tc>
        <w:tc>
          <w:tcPr>
            <w:tcW w:w="1889" w:type="dxa"/>
          </w:tcPr>
          <w:p w:rsidR="008B1C52" w:rsidRDefault="004E6C57">
            <w:r>
              <w:t>SUNANDA MANDAL</w:t>
            </w:r>
          </w:p>
        </w:tc>
        <w:tc>
          <w:tcPr>
            <w:tcW w:w="1187" w:type="dxa"/>
          </w:tcPr>
          <w:p w:rsidR="008B1C52" w:rsidRDefault="004E6C57">
            <w:r>
              <w:t>A17010014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57</w:t>
            </w:r>
          </w:p>
        </w:tc>
        <w:tc>
          <w:tcPr>
            <w:tcW w:w="1016" w:type="dxa"/>
          </w:tcPr>
          <w:p w:rsidR="008B1C52" w:rsidRDefault="004E6C57">
            <w:r>
              <w:t>92.67</w:t>
            </w:r>
          </w:p>
        </w:tc>
        <w:tc>
          <w:tcPr>
            <w:tcW w:w="681" w:type="dxa"/>
          </w:tcPr>
          <w:p w:rsidR="008B1C52" w:rsidRDefault="004E6C57">
            <w:r>
              <w:t>65.92</w:t>
            </w:r>
          </w:p>
        </w:tc>
        <w:tc>
          <w:tcPr>
            <w:tcW w:w="642" w:type="dxa"/>
          </w:tcPr>
          <w:p w:rsidR="008B1C52" w:rsidRDefault="004E6C57">
            <w:r>
              <w:t>19-09-2002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189</w:t>
            </w:r>
          </w:p>
        </w:tc>
        <w:tc>
          <w:tcPr>
            <w:tcW w:w="1067" w:type="dxa"/>
          </w:tcPr>
          <w:p w:rsidR="008B1C52" w:rsidRDefault="004E6C57">
            <w:r>
              <w:t>17012415</w:t>
            </w:r>
          </w:p>
        </w:tc>
        <w:tc>
          <w:tcPr>
            <w:tcW w:w="1889" w:type="dxa"/>
          </w:tcPr>
          <w:p w:rsidR="008B1C52" w:rsidRDefault="004E6C57">
            <w:r>
              <w:t>LAKSHYA JANGID</w:t>
            </w:r>
          </w:p>
        </w:tc>
        <w:tc>
          <w:tcPr>
            <w:tcW w:w="1187" w:type="dxa"/>
          </w:tcPr>
          <w:p w:rsidR="008B1C52" w:rsidRDefault="004E6C57">
            <w:r>
              <w:t>A25250190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63.25</w:t>
            </w:r>
          </w:p>
        </w:tc>
        <w:tc>
          <w:tcPr>
            <w:tcW w:w="1016" w:type="dxa"/>
          </w:tcPr>
          <w:p w:rsidR="008B1C52" w:rsidRDefault="004E6C57">
            <w:r>
              <w:t>73.83</w:t>
            </w:r>
          </w:p>
        </w:tc>
        <w:tc>
          <w:tcPr>
            <w:tcW w:w="681" w:type="dxa"/>
          </w:tcPr>
          <w:p w:rsidR="008B1C52" w:rsidRDefault="004E6C57">
            <w:r>
              <w:t>65.9</w:t>
            </w:r>
          </w:p>
        </w:tc>
        <w:tc>
          <w:tcPr>
            <w:tcW w:w="642" w:type="dxa"/>
          </w:tcPr>
          <w:p w:rsidR="008B1C52" w:rsidRDefault="004E6C57">
            <w:r>
              <w:t>17-09-2001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190</w:t>
            </w:r>
          </w:p>
        </w:tc>
        <w:tc>
          <w:tcPr>
            <w:tcW w:w="1067" w:type="dxa"/>
          </w:tcPr>
          <w:p w:rsidR="008B1C52" w:rsidRDefault="004E6C57">
            <w:r>
              <w:t>17103920</w:t>
            </w:r>
          </w:p>
        </w:tc>
        <w:tc>
          <w:tcPr>
            <w:tcW w:w="1889" w:type="dxa"/>
          </w:tcPr>
          <w:p w:rsidR="008B1C52" w:rsidRDefault="004E6C57">
            <w:r>
              <w:t>VALETI BHARAT CHANDU</w:t>
            </w:r>
          </w:p>
        </w:tc>
        <w:tc>
          <w:tcPr>
            <w:tcW w:w="1187" w:type="dxa"/>
          </w:tcPr>
          <w:p w:rsidR="008B1C52" w:rsidRDefault="004E6C57">
            <w:r>
              <w:t>A23010097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66.5</w:t>
            </w:r>
          </w:p>
        </w:tc>
        <w:tc>
          <w:tcPr>
            <w:tcW w:w="1016" w:type="dxa"/>
          </w:tcPr>
          <w:p w:rsidR="008B1C52" w:rsidRDefault="004E6C57">
            <w:r>
              <w:t>63.5</w:t>
            </w:r>
          </w:p>
        </w:tc>
        <w:tc>
          <w:tcPr>
            <w:tcW w:w="681" w:type="dxa"/>
          </w:tcPr>
          <w:p w:rsidR="008B1C52" w:rsidRDefault="004E6C57">
            <w:r>
              <w:t>65.75</w:t>
            </w:r>
          </w:p>
        </w:tc>
        <w:tc>
          <w:tcPr>
            <w:tcW w:w="642" w:type="dxa"/>
          </w:tcPr>
          <w:p w:rsidR="008B1C52" w:rsidRDefault="004E6C57">
            <w:r>
              <w:t>14-07-2002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191</w:t>
            </w:r>
          </w:p>
        </w:tc>
        <w:tc>
          <w:tcPr>
            <w:tcW w:w="1067" w:type="dxa"/>
          </w:tcPr>
          <w:p w:rsidR="008B1C52" w:rsidRDefault="004E6C57">
            <w:r>
              <w:t>17012808</w:t>
            </w:r>
          </w:p>
        </w:tc>
        <w:tc>
          <w:tcPr>
            <w:tcW w:w="1889" w:type="dxa"/>
          </w:tcPr>
          <w:p w:rsidR="008B1C52" w:rsidRDefault="004E6C57">
            <w:r>
              <w:t>SUBHABRATA GHOSH</w:t>
            </w:r>
          </w:p>
        </w:tc>
        <w:tc>
          <w:tcPr>
            <w:tcW w:w="1187" w:type="dxa"/>
          </w:tcPr>
          <w:p w:rsidR="008B1C52" w:rsidRDefault="004E6C57">
            <w:r>
              <w:t>A31200081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61.75</w:t>
            </w:r>
          </w:p>
        </w:tc>
        <w:tc>
          <w:tcPr>
            <w:tcW w:w="1016" w:type="dxa"/>
          </w:tcPr>
          <w:p w:rsidR="008B1C52" w:rsidRDefault="004E6C57">
            <w:r>
              <w:t>77.67</w:t>
            </w:r>
          </w:p>
        </w:tc>
        <w:tc>
          <w:tcPr>
            <w:tcW w:w="681" w:type="dxa"/>
          </w:tcPr>
          <w:p w:rsidR="008B1C52" w:rsidRDefault="004E6C57">
            <w:r>
              <w:t>65.73</w:t>
            </w:r>
          </w:p>
        </w:tc>
        <w:tc>
          <w:tcPr>
            <w:tcW w:w="642" w:type="dxa"/>
          </w:tcPr>
          <w:p w:rsidR="008B1C52" w:rsidRDefault="004E6C57">
            <w:r>
              <w:t>18-05-2001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192</w:t>
            </w:r>
          </w:p>
        </w:tc>
        <w:tc>
          <w:tcPr>
            <w:tcW w:w="1067" w:type="dxa"/>
          </w:tcPr>
          <w:p w:rsidR="008B1C52" w:rsidRDefault="004E6C57">
            <w:r>
              <w:t>17012103</w:t>
            </w:r>
          </w:p>
        </w:tc>
        <w:tc>
          <w:tcPr>
            <w:tcW w:w="1889" w:type="dxa"/>
          </w:tcPr>
          <w:p w:rsidR="008B1C52" w:rsidRDefault="004E6C57">
            <w:r>
              <w:t>SARVAGYA JAIN</w:t>
            </w:r>
          </w:p>
        </w:tc>
        <w:tc>
          <w:tcPr>
            <w:tcW w:w="1187" w:type="dxa"/>
          </w:tcPr>
          <w:p w:rsidR="008B1C52" w:rsidRDefault="004E6C57">
            <w:r>
              <w:t>A02020137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65.75</w:t>
            </w:r>
          </w:p>
        </w:tc>
        <w:tc>
          <w:tcPr>
            <w:tcW w:w="1016" w:type="dxa"/>
          </w:tcPr>
          <w:p w:rsidR="008B1C52" w:rsidRDefault="004E6C57">
            <w:r>
              <w:t>65.5</w:t>
            </w:r>
          </w:p>
        </w:tc>
        <w:tc>
          <w:tcPr>
            <w:tcW w:w="681" w:type="dxa"/>
          </w:tcPr>
          <w:p w:rsidR="008B1C52" w:rsidRDefault="004E6C57">
            <w:r>
              <w:t>65.69</w:t>
            </w:r>
          </w:p>
        </w:tc>
        <w:tc>
          <w:tcPr>
            <w:tcW w:w="642" w:type="dxa"/>
          </w:tcPr>
          <w:p w:rsidR="008B1C52" w:rsidRDefault="004E6C57">
            <w:r>
              <w:t>07-08-2001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193</w:t>
            </w:r>
          </w:p>
        </w:tc>
        <w:tc>
          <w:tcPr>
            <w:tcW w:w="1067" w:type="dxa"/>
          </w:tcPr>
          <w:p w:rsidR="008B1C52" w:rsidRDefault="004E6C57">
            <w:r>
              <w:t>17044464</w:t>
            </w:r>
          </w:p>
        </w:tc>
        <w:tc>
          <w:tcPr>
            <w:tcW w:w="1889" w:type="dxa"/>
          </w:tcPr>
          <w:p w:rsidR="008B1C52" w:rsidRDefault="004E6C57">
            <w:r>
              <w:t>SUNDARARAJAN SRINIVASAN</w:t>
            </w:r>
          </w:p>
        </w:tc>
        <w:tc>
          <w:tcPr>
            <w:tcW w:w="1187" w:type="dxa"/>
          </w:tcPr>
          <w:p w:rsidR="008B1C52" w:rsidRDefault="004E6C57">
            <w:r>
              <w:t>A08110104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58.75</w:t>
            </w:r>
          </w:p>
        </w:tc>
        <w:tc>
          <w:tcPr>
            <w:tcW w:w="1016" w:type="dxa"/>
          </w:tcPr>
          <w:p w:rsidR="008B1C52" w:rsidRDefault="004E6C57">
            <w:r>
              <w:t>86.4</w:t>
            </w:r>
          </w:p>
        </w:tc>
        <w:tc>
          <w:tcPr>
            <w:tcW w:w="681" w:type="dxa"/>
          </w:tcPr>
          <w:p w:rsidR="008B1C52" w:rsidRDefault="004E6C57">
            <w:r>
              <w:t>65.66</w:t>
            </w:r>
          </w:p>
        </w:tc>
        <w:tc>
          <w:tcPr>
            <w:tcW w:w="642" w:type="dxa"/>
          </w:tcPr>
          <w:p w:rsidR="008B1C52" w:rsidRDefault="004E6C57">
            <w:r>
              <w:t>28-04-2001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194</w:t>
            </w:r>
          </w:p>
        </w:tc>
        <w:tc>
          <w:tcPr>
            <w:tcW w:w="1067" w:type="dxa"/>
          </w:tcPr>
          <w:p w:rsidR="008B1C52" w:rsidRDefault="004E6C57">
            <w:r>
              <w:t>17073529</w:t>
            </w:r>
          </w:p>
        </w:tc>
        <w:tc>
          <w:tcPr>
            <w:tcW w:w="1889" w:type="dxa"/>
          </w:tcPr>
          <w:p w:rsidR="008B1C52" w:rsidRDefault="004E6C57">
            <w:r>
              <w:t>ADITYA S IYER</w:t>
            </w:r>
          </w:p>
        </w:tc>
        <w:tc>
          <w:tcPr>
            <w:tcW w:w="1187" w:type="dxa"/>
          </w:tcPr>
          <w:p w:rsidR="008B1C52" w:rsidRDefault="004E6C57">
            <w:r>
              <w:t>A03140091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64.75</w:t>
            </w:r>
          </w:p>
        </w:tc>
        <w:tc>
          <w:tcPr>
            <w:tcW w:w="1016" w:type="dxa"/>
          </w:tcPr>
          <w:p w:rsidR="008B1C52" w:rsidRDefault="004E6C57">
            <w:r>
              <w:t>68.33</w:t>
            </w:r>
          </w:p>
        </w:tc>
        <w:tc>
          <w:tcPr>
            <w:tcW w:w="681" w:type="dxa"/>
          </w:tcPr>
          <w:p w:rsidR="008B1C52" w:rsidRDefault="004E6C57">
            <w:r>
              <w:t>65.65</w:t>
            </w:r>
          </w:p>
        </w:tc>
        <w:tc>
          <w:tcPr>
            <w:tcW w:w="642" w:type="dxa"/>
          </w:tcPr>
          <w:p w:rsidR="008B1C52" w:rsidRDefault="004E6C57">
            <w:r>
              <w:t>09-06-2001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195</w:t>
            </w:r>
          </w:p>
        </w:tc>
        <w:tc>
          <w:tcPr>
            <w:tcW w:w="1067" w:type="dxa"/>
          </w:tcPr>
          <w:p w:rsidR="008B1C52" w:rsidRDefault="004E6C57">
            <w:r>
              <w:t>17111673</w:t>
            </w:r>
          </w:p>
        </w:tc>
        <w:tc>
          <w:tcPr>
            <w:tcW w:w="1889" w:type="dxa"/>
          </w:tcPr>
          <w:p w:rsidR="008B1C52" w:rsidRDefault="004E6C57">
            <w:r>
              <w:t>AKASH AGARWAL</w:t>
            </w:r>
          </w:p>
        </w:tc>
        <w:tc>
          <w:tcPr>
            <w:tcW w:w="1187" w:type="dxa"/>
          </w:tcPr>
          <w:p w:rsidR="008B1C52" w:rsidRDefault="004E6C57">
            <w:r>
              <w:t>A17020030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59</w:t>
            </w:r>
          </w:p>
        </w:tc>
        <w:tc>
          <w:tcPr>
            <w:tcW w:w="1016" w:type="dxa"/>
          </w:tcPr>
          <w:p w:rsidR="008B1C52" w:rsidRDefault="004E6C57">
            <w:r>
              <w:t>85.33</w:t>
            </w:r>
          </w:p>
        </w:tc>
        <w:tc>
          <w:tcPr>
            <w:tcW w:w="681" w:type="dxa"/>
          </w:tcPr>
          <w:p w:rsidR="008B1C52" w:rsidRDefault="004E6C57">
            <w:r>
              <w:t>65.58</w:t>
            </w:r>
          </w:p>
        </w:tc>
        <w:tc>
          <w:tcPr>
            <w:tcW w:w="642" w:type="dxa"/>
          </w:tcPr>
          <w:p w:rsidR="008B1C52" w:rsidRDefault="004E6C57">
            <w:r>
              <w:t>18-10-2000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196</w:t>
            </w:r>
          </w:p>
        </w:tc>
        <w:tc>
          <w:tcPr>
            <w:tcW w:w="1067" w:type="dxa"/>
          </w:tcPr>
          <w:p w:rsidR="008B1C52" w:rsidRDefault="004E6C57">
            <w:r>
              <w:t>17123070</w:t>
            </w:r>
          </w:p>
        </w:tc>
        <w:tc>
          <w:tcPr>
            <w:tcW w:w="1889" w:type="dxa"/>
          </w:tcPr>
          <w:p w:rsidR="008B1C52" w:rsidRDefault="004E6C57">
            <w:r>
              <w:t>UTKARSH JAIN</w:t>
            </w:r>
          </w:p>
        </w:tc>
        <w:tc>
          <w:tcPr>
            <w:tcW w:w="1187" w:type="dxa"/>
          </w:tcPr>
          <w:p w:rsidR="008B1C52" w:rsidRDefault="004E6C57">
            <w:r>
              <w:t>A09010062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69.75</w:t>
            </w:r>
          </w:p>
        </w:tc>
        <w:tc>
          <w:tcPr>
            <w:tcW w:w="1016" w:type="dxa"/>
          </w:tcPr>
          <w:p w:rsidR="008B1C52" w:rsidRDefault="004E6C57">
            <w:r>
              <w:t>52.83</w:t>
            </w:r>
          </w:p>
        </w:tc>
        <w:tc>
          <w:tcPr>
            <w:tcW w:w="681" w:type="dxa"/>
          </w:tcPr>
          <w:p w:rsidR="008B1C52" w:rsidRDefault="004E6C57">
            <w:r>
              <w:t>65.52</w:t>
            </w:r>
          </w:p>
        </w:tc>
        <w:tc>
          <w:tcPr>
            <w:tcW w:w="642" w:type="dxa"/>
          </w:tcPr>
          <w:p w:rsidR="008B1C52" w:rsidRDefault="004E6C57">
            <w:r>
              <w:t>19-06-2001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197</w:t>
            </w:r>
          </w:p>
        </w:tc>
        <w:tc>
          <w:tcPr>
            <w:tcW w:w="1067" w:type="dxa"/>
          </w:tcPr>
          <w:p w:rsidR="008B1C52" w:rsidRDefault="004E6C57">
            <w:r>
              <w:t>17140316</w:t>
            </w:r>
          </w:p>
        </w:tc>
        <w:tc>
          <w:tcPr>
            <w:tcW w:w="1889" w:type="dxa"/>
          </w:tcPr>
          <w:p w:rsidR="008B1C52" w:rsidRDefault="004E6C57">
            <w:r>
              <w:t>PRAVEEN KUMAR P</w:t>
            </w:r>
          </w:p>
        </w:tc>
        <w:tc>
          <w:tcPr>
            <w:tcW w:w="1187" w:type="dxa"/>
          </w:tcPr>
          <w:p w:rsidR="008B1C52" w:rsidRDefault="004E6C57">
            <w:r>
              <w:t>A25270433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62.5</w:t>
            </w:r>
          </w:p>
        </w:tc>
        <w:tc>
          <w:tcPr>
            <w:tcW w:w="1016" w:type="dxa"/>
          </w:tcPr>
          <w:p w:rsidR="008B1C52" w:rsidRDefault="004E6C57">
            <w:r>
              <w:t>74.17</w:t>
            </w:r>
          </w:p>
        </w:tc>
        <w:tc>
          <w:tcPr>
            <w:tcW w:w="681" w:type="dxa"/>
          </w:tcPr>
          <w:p w:rsidR="008B1C52" w:rsidRDefault="004E6C57">
            <w:r>
              <w:t>65.42</w:t>
            </w:r>
          </w:p>
        </w:tc>
        <w:tc>
          <w:tcPr>
            <w:tcW w:w="642" w:type="dxa"/>
          </w:tcPr>
          <w:p w:rsidR="008B1C52" w:rsidRDefault="004E6C57">
            <w:r>
              <w:t>06-04-2001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198</w:t>
            </w:r>
          </w:p>
        </w:tc>
        <w:tc>
          <w:tcPr>
            <w:tcW w:w="1067" w:type="dxa"/>
          </w:tcPr>
          <w:p w:rsidR="008B1C52" w:rsidRDefault="004E6C57">
            <w:r>
              <w:t>17023982</w:t>
            </w:r>
          </w:p>
        </w:tc>
        <w:tc>
          <w:tcPr>
            <w:tcW w:w="1889" w:type="dxa"/>
          </w:tcPr>
          <w:p w:rsidR="008B1C52" w:rsidRDefault="004E6C57">
            <w:r>
              <w:t>GAGAN SHARMA</w:t>
            </w:r>
          </w:p>
        </w:tc>
        <w:tc>
          <w:tcPr>
            <w:tcW w:w="1187" w:type="dxa"/>
          </w:tcPr>
          <w:p w:rsidR="008B1C52" w:rsidRDefault="004E6C57">
            <w:r>
              <w:t>A16060086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61.75</w:t>
            </w:r>
          </w:p>
        </w:tc>
        <w:tc>
          <w:tcPr>
            <w:tcW w:w="1016" w:type="dxa"/>
          </w:tcPr>
          <w:p w:rsidR="008B1C52" w:rsidRDefault="004E6C57">
            <w:r>
              <w:t>76.4</w:t>
            </w:r>
          </w:p>
        </w:tc>
        <w:tc>
          <w:tcPr>
            <w:tcW w:w="681" w:type="dxa"/>
          </w:tcPr>
          <w:p w:rsidR="008B1C52" w:rsidRDefault="004E6C57">
            <w:r>
              <w:t>65.41</w:t>
            </w:r>
          </w:p>
        </w:tc>
        <w:tc>
          <w:tcPr>
            <w:tcW w:w="642" w:type="dxa"/>
          </w:tcPr>
          <w:p w:rsidR="008B1C52" w:rsidRDefault="004E6C57">
            <w:r>
              <w:t>11-02-2002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199</w:t>
            </w:r>
          </w:p>
        </w:tc>
        <w:tc>
          <w:tcPr>
            <w:tcW w:w="1067" w:type="dxa"/>
          </w:tcPr>
          <w:p w:rsidR="008B1C52" w:rsidRDefault="004E6C57">
            <w:r>
              <w:t>17071978</w:t>
            </w:r>
          </w:p>
        </w:tc>
        <w:tc>
          <w:tcPr>
            <w:tcW w:w="1889" w:type="dxa"/>
          </w:tcPr>
          <w:p w:rsidR="008B1C52" w:rsidRDefault="004E6C57">
            <w:r>
              <w:t>PRANJAL</w:t>
            </w:r>
          </w:p>
        </w:tc>
        <w:tc>
          <w:tcPr>
            <w:tcW w:w="1187" w:type="dxa"/>
          </w:tcPr>
          <w:p w:rsidR="008B1C52" w:rsidRDefault="004E6C57">
            <w:r>
              <w:t>A12080011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68.75</w:t>
            </w:r>
          </w:p>
        </w:tc>
        <w:tc>
          <w:tcPr>
            <w:tcW w:w="1016" w:type="dxa"/>
          </w:tcPr>
          <w:p w:rsidR="008B1C52" w:rsidRDefault="004E6C57">
            <w:r>
              <w:t>55.33</w:t>
            </w:r>
          </w:p>
        </w:tc>
        <w:tc>
          <w:tcPr>
            <w:tcW w:w="681" w:type="dxa"/>
          </w:tcPr>
          <w:p w:rsidR="008B1C52" w:rsidRDefault="004E6C57">
            <w:r>
              <w:t>65.4</w:t>
            </w:r>
          </w:p>
        </w:tc>
        <w:tc>
          <w:tcPr>
            <w:tcW w:w="642" w:type="dxa"/>
          </w:tcPr>
          <w:p w:rsidR="008B1C52" w:rsidRDefault="004E6C57">
            <w:r>
              <w:t>08-04-2001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199</w:t>
            </w:r>
          </w:p>
        </w:tc>
        <w:tc>
          <w:tcPr>
            <w:tcW w:w="1067" w:type="dxa"/>
          </w:tcPr>
          <w:p w:rsidR="008B1C52" w:rsidRDefault="004E6C57">
            <w:r>
              <w:t>170453</w:t>
            </w:r>
            <w:r>
              <w:lastRenderedPageBreak/>
              <w:t>21</w:t>
            </w:r>
          </w:p>
        </w:tc>
        <w:tc>
          <w:tcPr>
            <w:tcW w:w="1889" w:type="dxa"/>
          </w:tcPr>
          <w:p w:rsidR="008B1C52" w:rsidRDefault="004E6C57">
            <w:r>
              <w:lastRenderedPageBreak/>
              <w:t xml:space="preserve">ABHIMANYU </w:t>
            </w:r>
            <w:r>
              <w:lastRenderedPageBreak/>
              <w:t>SETHIA</w:t>
            </w:r>
          </w:p>
        </w:tc>
        <w:tc>
          <w:tcPr>
            <w:tcW w:w="1187" w:type="dxa"/>
          </w:tcPr>
          <w:p w:rsidR="008B1C52" w:rsidRDefault="004E6C57">
            <w:r>
              <w:lastRenderedPageBreak/>
              <w:t>A241000</w:t>
            </w:r>
            <w:r>
              <w:lastRenderedPageBreak/>
              <w:t>63</w:t>
            </w:r>
          </w:p>
        </w:tc>
        <w:tc>
          <w:tcPr>
            <w:tcW w:w="803" w:type="dxa"/>
          </w:tcPr>
          <w:p w:rsidR="008B1C52" w:rsidRDefault="004E6C57">
            <w:r>
              <w:lastRenderedPageBreak/>
              <w:t>SA</w:t>
            </w:r>
          </w:p>
        </w:tc>
        <w:tc>
          <w:tcPr>
            <w:tcW w:w="933" w:type="dxa"/>
          </w:tcPr>
          <w:p w:rsidR="008B1C52" w:rsidRDefault="004E6C57">
            <w:r>
              <w:t>59.25</w:t>
            </w:r>
          </w:p>
        </w:tc>
        <w:tc>
          <w:tcPr>
            <w:tcW w:w="1016" w:type="dxa"/>
          </w:tcPr>
          <w:p w:rsidR="008B1C52" w:rsidRDefault="004E6C57">
            <w:r>
              <w:t>83.83</w:t>
            </w:r>
          </w:p>
        </w:tc>
        <w:tc>
          <w:tcPr>
            <w:tcW w:w="681" w:type="dxa"/>
          </w:tcPr>
          <w:p w:rsidR="008B1C52" w:rsidRDefault="004E6C57">
            <w:r>
              <w:t>65.4</w:t>
            </w:r>
          </w:p>
        </w:tc>
        <w:tc>
          <w:tcPr>
            <w:tcW w:w="642" w:type="dxa"/>
          </w:tcPr>
          <w:p w:rsidR="008B1C52" w:rsidRDefault="004E6C57">
            <w:r>
              <w:t>12-</w:t>
            </w:r>
            <w:r>
              <w:lastRenderedPageBreak/>
              <w:t>04-2002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201</w:t>
            </w:r>
          </w:p>
        </w:tc>
        <w:tc>
          <w:tcPr>
            <w:tcW w:w="1067" w:type="dxa"/>
          </w:tcPr>
          <w:p w:rsidR="008B1C52" w:rsidRDefault="004E6C57">
            <w:r>
              <w:t>17000851</w:t>
            </w:r>
          </w:p>
        </w:tc>
        <w:tc>
          <w:tcPr>
            <w:tcW w:w="1889" w:type="dxa"/>
          </w:tcPr>
          <w:p w:rsidR="008B1C52" w:rsidRDefault="004E6C57">
            <w:r>
              <w:t>SOHAM GHOSH</w:t>
            </w:r>
          </w:p>
        </w:tc>
        <w:tc>
          <w:tcPr>
            <w:tcW w:w="1187" w:type="dxa"/>
          </w:tcPr>
          <w:p w:rsidR="008B1C52" w:rsidRDefault="004E6C57">
            <w:r>
              <w:t>A31090021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59.25</w:t>
            </w:r>
          </w:p>
        </w:tc>
        <w:tc>
          <w:tcPr>
            <w:tcW w:w="1016" w:type="dxa"/>
          </w:tcPr>
          <w:p w:rsidR="008B1C52" w:rsidRDefault="004E6C57">
            <w:r>
              <w:t>83.67</w:t>
            </w:r>
          </w:p>
        </w:tc>
        <w:tc>
          <w:tcPr>
            <w:tcW w:w="681" w:type="dxa"/>
          </w:tcPr>
          <w:p w:rsidR="008B1C52" w:rsidRDefault="004E6C57">
            <w:r>
              <w:t>65.36</w:t>
            </w:r>
          </w:p>
        </w:tc>
        <w:tc>
          <w:tcPr>
            <w:tcW w:w="642" w:type="dxa"/>
          </w:tcPr>
          <w:p w:rsidR="008B1C52" w:rsidRDefault="004E6C57">
            <w:r>
              <w:t>13-03-2001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202</w:t>
            </w:r>
          </w:p>
        </w:tc>
        <w:tc>
          <w:tcPr>
            <w:tcW w:w="1067" w:type="dxa"/>
          </w:tcPr>
          <w:p w:rsidR="008B1C52" w:rsidRDefault="004E6C57">
            <w:r>
              <w:t>17001294</w:t>
            </w:r>
          </w:p>
        </w:tc>
        <w:tc>
          <w:tcPr>
            <w:tcW w:w="1889" w:type="dxa"/>
          </w:tcPr>
          <w:p w:rsidR="008B1C52" w:rsidRDefault="004E6C57">
            <w:r>
              <w:t>ADITYA KUNDU</w:t>
            </w:r>
          </w:p>
        </w:tc>
        <w:tc>
          <w:tcPr>
            <w:tcW w:w="1187" w:type="dxa"/>
          </w:tcPr>
          <w:p w:rsidR="008B1C52" w:rsidRDefault="004E6C57">
            <w:r>
              <w:t>A31140054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60.5</w:t>
            </w:r>
          </w:p>
        </w:tc>
        <w:tc>
          <w:tcPr>
            <w:tcW w:w="1016" w:type="dxa"/>
          </w:tcPr>
          <w:p w:rsidR="008B1C52" w:rsidRDefault="004E6C57">
            <w:r>
              <w:t>79.83</w:t>
            </w:r>
          </w:p>
        </w:tc>
        <w:tc>
          <w:tcPr>
            <w:tcW w:w="681" w:type="dxa"/>
          </w:tcPr>
          <w:p w:rsidR="008B1C52" w:rsidRDefault="004E6C57">
            <w:r>
              <w:t>65.33</w:t>
            </w:r>
          </w:p>
        </w:tc>
        <w:tc>
          <w:tcPr>
            <w:tcW w:w="642" w:type="dxa"/>
          </w:tcPr>
          <w:p w:rsidR="008B1C52" w:rsidRDefault="004E6C57">
            <w:r>
              <w:t>06-02-2002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203</w:t>
            </w:r>
          </w:p>
        </w:tc>
        <w:tc>
          <w:tcPr>
            <w:tcW w:w="1067" w:type="dxa"/>
          </w:tcPr>
          <w:p w:rsidR="008B1C52" w:rsidRDefault="004E6C57">
            <w:r>
              <w:t>17106061</w:t>
            </w:r>
          </w:p>
        </w:tc>
        <w:tc>
          <w:tcPr>
            <w:tcW w:w="1889" w:type="dxa"/>
          </w:tcPr>
          <w:p w:rsidR="008B1C52" w:rsidRDefault="004E6C57">
            <w:r>
              <w:t>ROHAN KAPOOR</w:t>
            </w:r>
          </w:p>
        </w:tc>
        <w:tc>
          <w:tcPr>
            <w:tcW w:w="1187" w:type="dxa"/>
          </w:tcPr>
          <w:p w:rsidR="008B1C52" w:rsidRDefault="004E6C57">
            <w:r>
              <w:t>A08050104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55.25</w:t>
            </w:r>
          </w:p>
        </w:tc>
        <w:tc>
          <w:tcPr>
            <w:tcW w:w="1016" w:type="dxa"/>
          </w:tcPr>
          <w:p w:rsidR="008B1C52" w:rsidRDefault="004E6C57">
            <w:r>
              <w:t>95.5</w:t>
            </w:r>
          </w:p>
        </w:tc>
        <w:tc>
          <w:tcPr>
            <w:tcW w:w="681" w:type="dxa"/>
          </w:tcPr>
          <w:p w:rsidR="008B1C52" w:rsidRDefault="004E6C57">
            <w:r>
              <w:t>65.31</w:t>
            </w:r>
          </w:p>
        </w:tc>
        <w:tc>
          <w:tcPr>
            <w:tcW w:w="642" w:type="dxa"/>
          </w:tcPr>
          <w:p w:rsidR="008B1C52" w:rsidRDefault="004E6C57">
            <w:r>
              <w:t>15-12-2001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204</w:t>
            </w:r>
          </w:p>
        </w:tc>
        <w:tc>
          <w:tcPr>
            <w:tcW w:w="1067" w:type="dxa"/>
          </w:tcPr>
          <w:p w:rsidR="008B1C52" w:rsidRDefault="004E6C57">
            <w:r>
              <w:t>17002072</w:t>
            </w:r>
          </w:p>
        </w:tc>
        <w:tc>
          <w:tcPr>
            <w:tcW w:w="1889" w:type="dxa"/>
          </w:tcPr>
          <w:p w:rsidR="008B1C52" w:rsidRDefault="004E6C57">
            <w:r>
              <w:t>SAUDITYA JAISWAL</w:t>
            </w:r>
          </w:p>
        </w:tc>
        <w:tc>
          <w:tcPr>
            <w:tcW w:w="1187" w:type="dxa"/>
          </w:tcPr>
          <w:p w:rsidR="008B1C52" w:rsidRDefault="004E6C57">
            <w:r>
              <w:t>A16050328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64.25</w:t>
            </w:r>
          </w:p>
        </w:tc>
        <w:tc>
          <w:tcPr>
            <w:tcW w:w="1016" w:type="dxa"/>
          </w:tcPr>
          <w:p w:rsidR="008B1C52" w:rsidRDefault="004E6C57">
            <w:r>
              <w:t>68.2</w:t>
            </w:r>
          </w:p>
        </w:tc>
        <w:tc>
          <w:tcPr>
            <w:tcW w:w="681" w:type="dxa"/>
          </w:tcPr>
          <w:p w:rsidR="008B1C52" w:rsidRDefault="004E6C57">
            <w:r>
              <w:t>65.24</w:t>
            </w:r>
          </w:p>
        </w:tc>
        <w:tc>
          <w:tcPr>
            <w:tcW w:w="642" w:type="dxa"/>
          </w:tcPr>
          <w:p w:rsidR="008B1C52" w:rsidRDefault="004E6C57">
            <w:r>
              <w:t>24-02-2002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205</w:t>
            </w:r>
          </w:p>
        </w:tc>
        <w:tc>
          <w:tcPr>
            <w:tcW w:w="1067" w:type="dxa"/>
          </w:tcPr>
          <w:p w:rsidR="008B1C52" w:rsidRDefault="004E6C57">
            <w:r>
              <w:t>17066333</w:t>
            </w:r>
          </w:p>
        </w:tc>
        <w:tc>
          <w:tcPr>
            <w:tcW w:w="1889" w:type="dxa"/>
          </w:tcPr>
          <w:p w:rsidR="008B1C52" w:rsidRDefault="004E6C57">
            <w:r>
              <w:t>ANURAT BHATTACHARYA</w:t>
            </w:r>
          </w:p>
        </w:tc>
        <w:tc>
          <w:tcPr>
            <w:tcW w:w="1187" w:type="dxa"/>
          </w:tcPr>
          <w:p w:rsidR="008B1C52" w:rsidRDefault="004E6C57">
            <w:r>
              <w:t>A31110181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61.75</w:t>
            </w:r>
          </w:p>
        </w:tc>
        <w:tc>
          <w:tcPr>
            <w:tcW w:w="1016" w:type="dxa"/>
          </w:tcPr>
          <w:p w:rsidR="008B1C52" w:rsidRDefault="004E6C57">
            <w:r>
              <w:t>75.33</w:t>
            </w:r>
          </w:p>
        </w:tc>
        <w:tc>
          <w:tcPr>
            <w:tcW w:w="681" w:type="dxa"/>
          </w:tcPr>
          <w:p w:rsidR="008B1C52" w:rsidRDefault="004E6C57">
            <w:r>
              <w:t>65.15</w:t>
            </w:r>
          </w:p>
        </w:tc>
        <w:tc>
          <w:tcPr>
            <w:tcW w:w="642" w:type="dxa"/>
          </w:tcPr>
          <w:p w:rsidR="008B1C52" w:rsidRDefault="004E6C57">
            <w:r>
              <w:t>13-11-2000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206</w:t>
            </w:r>
          </w:p>
        </w:tc>
        <w:tc>
          <w:tcPr>
            <w:tcW w:w="1067" w:type="dxa"/>
          </w:tcPr>
          <w:p w:rsidR="008B1C52" w:rsidRDefault="004E6C57">
            <w:r>
              <w:t>17088719</w:t>
            </w:r>
          </w:p>
        </w:tc>
        <w:tc>
          <w:tcPr>
            <w:tcW w:w="1889" w:type="dxa"/>
          </w:tcPr>
          <w:p w:rsidR="008B1C52" w:rsidRDefault="004E6C57">
            <w:r>
              <w:t>RACHIT KEERTI DAS</w:t>
            </w:r>
          </w:p>
        </w:tc>
        <w:tc>
          <w:tcPr>
            <w:tcW w:w="1187" w:type="dxa"/>
          </w:tcPr>
          <w:p w:rsidR="008B1C52" w:rsidRDefault="004E6C57">
            <w:r>
              <w:t>A25310146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58.75</w:t>
            </w:r>
          </w:p>
        </w:tc>
        <w:tc>
          <w:tcPr>
            <w:tcW w:w="1016" w:type="dxa"/>
          </w:tcPr>
          <w:p w:rsidR="008B1C52" w:rsidRDefault="004E6C57">
            <w:r>
              <w:t>84.17</w:t>
            </w:r>
          </w:p>
        </w:tc>
        <w:tc>
          <w:tcPr>
            <w:tcW w:w="681" w:type="dxa"/>
          </w:tcPr>
          <w:p w:rsidR="008B1C52" w:rsidRDefault="004E6C57">
            <w:r>
              <w:t>65.11</w:t>
            </w:r>
          </w:p>
        </w:tc>
        <w:tc>
          <w:tcPr>
            <w:tcW w:w="642" w:type="dxa"/>
          </w:tcPr>
          <w:p w:rsidR="008B1C52" w:rsidRDefault="004E6C57">
            <w:r>
              <w:t>17-12-2001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207</w:t>
            </w:r>
          </w:p>
        </w:tc>
        <w:tc>
          <w:tcPr>
            <w:tcW w:w="1067" w:type="dxa"/>
          </w:tcPr>
          <w:p w:rsidR="008B1C52" w:rsidRDefault="004E6C57">
            <w:r>
              <w:t>17126167</w:t>
            </w:r>
          </w:p>
        </w:tc>
        <w:tc>
          <w:tcPr>
            <w:tcW w:w="1889" w:type="dxa"/>
          </w:tcPr>
          <w:p w:rsidR="008B1C52" w:rsidRDefault="004E6C57">
            <w:r>
              <w:t>RAJULAPUDI KALE MASTANSHA GOUD</w:t>
            </w:r>
          </w:p>
        </w:tc>
        <w:tc>
          <w:tcPr>
            <w:tcW w:w="1187" w:type="dxa"/>
          </w:tcPr>
          <w:p w:rsidR="008B1C52" w:rsidRDefault="004E6C57">
            <w:r>
              <w:t>A54090284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55.5</w:t>
            </w:r>
          </w:p>
        </w:tc>
        <w:tc>
          <w:tcPr>
            <w:tcW w:w="1016" w:type="dxa"/>
          </w:tcPr>
          <w:p w:rsidR="008B1C52" w:rsidRDefault="004E6C57">
            <w:r>
              <w:t>93.85</w:t>
            </w:r>
          </w:p>
        </w:tc>
        <w:tc>
          <w:tcPr>
            <w:tcW w:w="681" w:type="dxa"/>
          </w:tcPr>
          <w:p w:rsidR="008B1C52" w:rsidRDefault="004E6C57">
            <w:r>
              <w:t>65.09</w:t>
            </w:r>
          </w:p>
        </w:tc>
        <w:tc>
          <w:tcPr>
            <w:tcW w:w="642" w:type="dxa"/>
          </w:tcPr>
          <w:p w:rsidR="008B1C52" w:rsidRDefault="004E6C57">
            <w:r>
              <w:t>14-12-2001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208</w:t>
            </w:r>
          </w:p>
        </w:tc>
        <w:tc>
          <w:tcPr>
            <w:tcW w:w="1067" w:type="dxa"/>
          </w:tcPr>
          <w:p w:rsidR="008B1C52" w:rsidRDefault="004E6C57">
            <w:r>
              <w:t>17103200</w:t>
            </w:r>
          </w:p>
        </w:tc>
        <w:tc>
          <w:tcPr>
            <w:tcW w:w="1889" w:type="dxa"/>
          </w:tcPr>
          <w:p w:rsidR="008B1C52" w:rsidRDefault="004E6C57">
            <w:r>
              <w:t>KUNAL KHANDELWAL</w:t>
            </w:r>
          </w:p>
        </w:tc>
        <w:tc>
          <w:tcPr>
            <w:tcW w:w="1187" w:type="dxa"/>
          </w:tcPr>
          <w:p w:rsidR="008B1C52" w:rsidRDefault="004E6C57">
            <w:r>
              <w:t>A25140033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58.25</w:t>
            </w:r>
          </w:p>
        </w:tc>
        <w:tc>
          <w:tcPr>
            <w:tcW w:w="1016" w:type="dxa"/>
          </w:tcPr>
          <w:p w:rsidR="008B1C52" w:rsidRDefault="004E6C57">
            <w:r>
              <w:t>85.5</w:t>
            </w:r>
          </w:p>
        </w:tc>
        <w:tc>
          <w:tcPr>
            <w:tcW w:w="681" w:type="dxa"/>
          </w:tcPr>
          <w:p w:rsidR="008B1C52" w:rsidRDefault="004E6C57">
            <w:r>
              <w:t>65.06</w:t>
            </w:r>
          </w:p>
        </w:tc>
        <w:tc>
          <w:tcPr>
            <w:tcW w:w="642" w:type="dxa"/>
          </w:tcPr>
          <w:p w:rsidR="008B1C52" w:rsidRDefault="004E6C57">
            <w:r>
              <w:t>12-09-2001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209</w:t>
            </w:r>
          </w:p>
        </w:tc>
        <w:tc>
          <w:tcPr>
            <w:tcW w:w="1067" w:type="dxa"/>
          </w:tcPr>
          <w:p w:rsidR="008B1C52" w:rsidRDefault="004E6C57">
            <w:r>
              <w:t>17149933</w:t>
            </w:r>
          </w:p>
        </w:tc>
        <w:tc>
          <w:tcPr>
            <w:tcW w:w="1889" w:type="dxa"/>
          </w:tcPr>
          <w:p w:rsidR="008B1C52" w:rsidRDefault="004E6C57">
            <w:r>
              <w:t>NIDHEESH JAIN</w:t>
            </w:r>
          </w:p>
        </w:tc>
        <w:tc>
          <w:tcPr>
            <w:tcW w:w="1187" w:type="dxa"/>
          </w:tcPr>
          <w:p w:rsidR="008B1C52" w:rsidRDefault="004E6C57">
            <w:r>
              <w:t>A25190047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65.5</w:t>
            </w:r>
          </w:p>
        </w:tc>
        <w:tc>
          <w:tcPr>
            <w:tcW w:w="1016" w:type="dxa"/>
          </w:tcPr>
          <w:p w:rsidR="008B1C52" w:rsidRDefault="004E6C57">
            <w:r>
              <w:t>63.5</w:t>
            </w:r>
          </w:p>
        </w:tc>
        <w:tc>
          <w:tcPr>
            <w:tcW w:w="681" w:type="dxa"/>
          </w:tcPr>
          <w:p w:rsidR="008B1C52" w:rsidRDefault="004E6C57">
            <w:r>
              <w:t>65</w:t>
            </w:r>
          </w:p>
        </w:tc>
        <w:tc>
          <w:tcPr>
            <w:tcW w:w="642" w:type="dxa"/>
          </w:tcPr>
          <w:p w:rsidR="008B1C52" w:rsidRDefault="004E6C57">
            <w:r>
              <w:t>21-04-2001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209</w:t>
            </w:r>
          </w:p>
        </w:tc>
        <w:tc>
          <w:tcPr>
            <w:tcW w:w="1067" w:type="dxa"/>
          </w:tcPr>
          <w:p w:rsidR="008B1C52" w:rsidRDefault="004E6C57">
            <w:r>
              <w:t>17132341</w:t>
            </w:r>
          </w:p>
        </w:tc>
        <w:tc>
          <w:tcPr>
            <w:tcW w:w="1889" w:type="dxa"/>
          </w:tcPr>
          <w:p w:rsidR="008B1C52" w:rsidRDefault="004E6C57">
            <w:r>
              <w:t>MUSTAFA EBRAHIM CHASMAI</w:t>
            </w:r>
          </w:p>
        </w:tc>
        <w:tc>
          <w:tcPr>
            <w:tcW w:w="1187" w:type="dxa"/>
          </w:tcPr>
          <w:p w:rsidR="008B1C52" w:rsidRDefault="004E6C57">
            <w:r>
              <w:t>A42540097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64.5</w:t>
            </w:r>
          </w:p>
        </w:tc>
        <w:tc>
          <w:tcPr>
            <w:tcW w:w="1016" w:type="dxa"/>
          </w:tcPr>
          <w:p w:rsidR="008B1C52" w:rsidRDefault="004E6C57">
            <w:r>
              <w:t>66.5</w:t>
            </w:r>
          </w:p>
        </w:tc>
        <w:tc>
          <w:tcPr>
            <w:tcW w:w="681" w:type="dxa"/>
          </w:tcPr>
          <w:p w:rsidR="008B1C52" w:rsidRDefault="004E6C57">
            <w:r>
              <w:t>65</w:t>
            </w:r>
          </w:p>
        </w:tc>
        <w:tc>
          <w:tcPr>
            <w:tcW w:w="642" w:type="dxa"/>
          </w:tcPr>
          <w:p w:rsidR="008B1C52" w:rsidRDefault="004E6C57">
            <w:r>
              <w:t>22-10-2001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211</w:t>
            </w:r>
          </w:p>
        </w:tc>
        <w:tc>
          <w:tcPr>
            <w:tcW w:w="1067" w:type="dxa"/>
          </w:tcPr>
          <w:p w:rsidR="008B1C52" w:rsidRDefault="004E6C57">
            <w:r>
              <w:t>17019028</w:t>
            </w:r>
          </w:p>
        </w:tc>
        <w:tc>
          <w:tcPr>
            <w:tcW w:w="1889" w:type="dxa"/>
          </w:tcPr>
          <w:p w:rsidR="008B1C52" w:rsidRDefault="004E6C57">
            <w:r>
              <w:t>ABHINAV JAIN</w:t>
            </w:r>
          </w:p>
        </w:tc>
        <w:tc>
          <w:tcPr>
            <w:tcW w:w="1187" w:type="dxa"/>
          </w:tcPr>
          <w:p w:rsidR="008B1C52" w:rsidRDefault="004E6C57">
            <w:r>
              <w:t>A16230367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61.75</w:t>
            </w:r>
          </w:p>
        </w:tc>
        <w:tc>
          <w:tcPr>
            <w:tcW w:w="1016" w:type="dxa"/>
          </w:tcPr>
          <w:p w:rsidR="008B1C52" w:rsidRDefault="004E6C57">
            <w:r>
              <w:t>74.6</w:t>
            </w:r>
          </w:p>
        </w:tc>
        <w:tc>
          <w:tcPr>
            <w:tcW w:w="681" w:type="dxa"/>
          </w:tcPr>
          <w:p w:rsidR="008B1C52" w:rsidRDefault="004E6C57">
            <w:r>
              <w:t>64.96</w:t>
            </w:r>
          </w:p>
        </w:tc>
        <w:tc>
          <w:tcPr>
            <w:tcW w:w="642" w:type="dxa"/>
          </w:tcPr>
          <w:p w:rsidR="008B1C52" w:rsidRDefault="004E6C57">
            <w:r>
              <w:t>21-05-2001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212</w:t>
            </w:r>
          </w:p>
        </w:tc>
        <w:tc>
          <w:tcPr>
            <w:tcW w:w="1067" w:type="dxa"/>
          </w:tcPr>
          <w:p w:rsidR="008B1C52" w:rsidRDefault="004E6C57">
            <w:r>
              <w:t>17081071</w:t>
            </w:r>
          </w:p>
        </w:tc>
        <w:tc>
          <w:tcPr>
            <w:tcW w:w="1889" w:type="dxa"/>
          </w:tcPr>
          <w:p w:rsidR="008B1C52" w:rsidRDefault="004E6C57">
            <w:r>
              <w:t>ACHYUT S</w:t>
            </w:r>
          </w:p>
        </w:tc>
        <w:tc>
          <w:tcPr>
            <w:tcW w:w="1187" w:type="dxa"/>
          </w:tcPr>
          <w:p w:rsidR="008B1C52" w:rsidRDefault="004E6C57">
            <w:r>
              <w:t>A08050142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55.5</w:t>
            </w:r>
          </w:p>
        </w:tc>
        <w:tc>
          <w:tcPr>
            <w:tcW w:w="1016" w:type="dxa"/>
          </w:tcPr>
          <w:p w:rsidR="008B1C52" w:rsidRDefault="004E6C57">
            <w:r>
              <w:t>93.2</w:t>
            </w:r>
          </w:p>
        </w:tc>
        <w:tc>
          <w:tcPr>
            <w:tcW w:w="681" w:type="dxa"/>
          </w:tcPr>
          <w:p w:rsidR="008B1C52" w:rsidRDefault="004E6C57">
            <w:r>
              <w:t>64.93</w:t>
            </w:r>
          </w:p>
        </w:tc>
        <w:tc>
          <w:tcPr>
            <w:tcW w:w="642" w:type="dxa"/>
          </w:tcPr>
          <w:p w:rsidR="008B1C52" w:rsidRDefault="004E6C57">
            <w:r>
              <w:t>13-12-</w:t>
            </w:r>
            <w:r>
              <w:lastRenderedPageBreak/>
              <w:t>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213</w:t>
            </w:r>
          </w:p>
        </w:tc>
        <w:tc>
          <w:tcPr>
            <w:tcW w:w="1067" w:type="dxa"/>
          </w:tcPr>
          <w:p w:rsidR="008B1C52" w:rsidRDefault="004E6C57">
            <w:r>
              <w:t>17084834</w:t>
            </w:r>
          </w:p>
        </w:tc>
        <w:tc>
          <w:tcPr>
            <w:tcW w:w="1889" w:type="dxa"/>
          </w:tcPr>
          <w:p w:rsidR="008B1C52" w:rsidRDefault="004E6C57">
            <w:r>
              <w:t>SAMPATIRAO SAI SAANDEEP</w:t>
            </w:r>
          </w:p>
        </w:tc>
        <w:tc>
          <w:tcPr>
            <w:tcW w:w="1187" w:type="dxa"/>
          </w:tcPr>
          <w:p w:rsidR="008B1C52" w:rsidRDefault="004E6C57">
            <w:r>
              <w:t>A54080162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60.75</w:t>
            </w:r>
          </w:p>
        </w:tc>
        <w:tc>
          <w:tcPr>
            <w:tcW w:w="1016" w:type="dxa"/>
          </w:tcPr>
          <w:p w:rsidR="008B1C52" w:rsidRDefault="004E6C57">
            <w:r>
              <w:t>77.43</w:t>
            </w:r>
          </w:p>
        </w:tc>
        <w:tc>
          <w:tcPr>
            <w:tcW w:w="681" w:type="dxa"/>
          </w:tcPr>
          <w:p w:rsidR="008B1C52" w:rsidRDefault="004E6C57">
            <w:r>
              <w:t>64.92</w:t>
            </w:r>
          </w:p>
        </w:tc>
        <w:tc>
          <w:tcPr>
            <w:tcW w:w="642" w:type="dxa"/>
          </w:tcPr>
          <w:p w:rsidR="008B1C52" w:rsidRDefault="004E6C57">
            <w:r>
              <w:t>27-07-2002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214</w:t>
            </w:r>
          </w:p>
        </w:tc>
        <w:tc>
          <w:tcPr>
            <w:tcW w:w="1067" w:type="dxa"/>
          </w:tcPr>
          <w:p w:rsidR="008B1C52" w:rsidRDefault="004E6C57">
            <w:r>
              <w:t>17079139</w:t>
            </w:r>
          </w:p>
        </w:tc>
        <w:tc>
          <w:tcPr>
            <w:tcW w:w="1889" w:type="dxa"/>
          </w:tcPr>
          <w:p w:rsidR="008B1C52" w:rsidRDefault="004E6C57">
            <w:r>
              <w:t>DAKSH SISODIA</w:t>
            </w:r>
          </w:p>
        </w:tc>
        <w:tc>
          <w:tcPr>
            <w:tcW w:w="1187" w:type="dxa"/>
          </w:tcPr>
          <w:p w:rsidR="008B1C52" w:rsidRDefault="004E6C57">
            <w:r>
              <w:t>A09070244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65.5</w:t>
            </w:r>
          </w:p>
        </w:tc>
        <w:tc>
          <w:tcPr>
            <w:tcW w:w="1016" w:type="dxa"/>
          </w:tcPr>
          <w:p w:rsidR="008B1C52" w:rsidRDefault="004E6C57">
            <w:r>
              <w:t>63</w:t>
            </w:r>
          </w:p>
        </w:tc>
        <w:tc>
          <w:tcPr>
            <w:tcW w:w="681" w:type="dxa"/>
          </w:tcPr>
          <w:p w:rsidR="008B1C52" w:rsidRDefault="004E6C57">
            <w:r>
              <w:t>64.88</w:t>
            </w:r>
          </w:p>
        </w:tc>
        <w:tc>
          <w:tcPr>
            <w:tcW w:w="642" w:type="dxa"/>
          </w:tcPr>
          <w:p w:rsidR="008B1C52" w:rsidRDefault="004E6C57">
            <w:r>
              <w:t>07-03-2001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215</w:t>
            </w:r>
          </w:p>
        </w:tc>
        <w:tc>
          <w:tcPr>
            <w:tcW w:w="1067" w:type="dxa"/>
          </w:tcPr>
          <w:p w:rsidR="008B1C52" w:rsidRDefault="004E6C57">
            <w:r>
              <w:t>17080195</w:t>
            </w:r>
          </w:p>
        </w:tc>
        <w:tc>
          <w:tcPr>
            <w:tcW w:w="1889" w:type="dxa"/>
          </w:tcPr>
          <w:p w:rsidR="008B1C52" w:rsidRDefault="004E6C57">
            <w:r>
              <w:t>SOUTIM DAS</w:t>
            </w:r>
          </w:p>
        </w:tc>
        <w:tc>
          <w:tcPr>
            <w:tcW w:w="1187" w:type="dxa"/>
          </w:tcPr>
          <w:p w:rsidR="008B1C52" w:rsidRDefault="004E6C57">
            <w:r>
              <w:t>A31150245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59.75</w:t>
            </w:r>
          </w:p>
        </w:tc>
        <w:tc>
          <w:tcPr>
            <w:tcW w:w="1016" w:type="dxa"/>
          </w:tcPr>
          <w:p w:rsidR="008B1C52" w:rsidRDefault="004E6C57">
            <w:r>
              <w:t>80.17</w:t>
            </w:r>
          </w:p>
        </w:tc>
        <w:tc>
          <w:tcPr>
            <w:tcW w:w="681" w:type="dxa"/>
          </w:tcPr>
          <w:p w:rsidR="008B1C52" w:rsidRDefault="004E6C57">
            <w:r>
              <w:t>64.86</w:t>
            </w:r>
          </w:p>
        </w:tc>
        <w:tc>
          <w:tcPr>
            <w:tcW w:w="642" w:type="dxa"/>
          </w:tcPr>
          <w:p w:rsidR="008B1C52" w:rsidRDefault="004E6C57">
            <w:r>
              <w:t>24-08-2001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216</w:t>
            </w:r>
          </w:p>
        </w:tc>
        <w:tc>
          <w:tcPr>
            <w:tcW w:w="1067" w:type="dxa"/>
          </w:tcPr>
          <w:p w:rsidR="008B1C52" w:rsidRDefault="004E6C57">
            <w:r>
              <w:t>17102174</w:t>
            </w:r>
          </w:p>
        </w:tc>
        <w:tc>
          <w:tcPr>
            <w:tcW w:w="1889" w:type="dxa"/>
          </w:tcPr>
          <w:p w:rsidR="008B1C52" w:rsidRDefault="004E6C57">
            <w:r>
              <w:t>HITESH KUMAR P</w:t>
            </w:r>
          </w:p>
        </w:tc>
        <w:tc>
          <w:tcPr>
            <w:tcW w:w="1187" w:type="dxa"/>
          </w:tcPr>
          <w:p w:rsidR="008B1C52" w:rsidRDefault="004E6C57">
            <w:r>
              <w:t>A23070060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</w:t>
            </w:r>
          </w:p>
        </w:tc>
        <w:tc>
          <w:tcPr>
            <w:tcW w:w="1016" w:type="dxa"/>
          </w:tcPr>
          <w:p w:rsidR="008B1C52" w:rsidRDefault="004E6C57">
            <w:r>
              <w:t>55.17</w:t>
            </w:r>
          </w:p>
        </w:tc>
        <w:tc>
          <w:tcPr>
            <w:tcW w:w="681" w:type="dxa"/>
          </w:tcPr>
          <w:p w:rsidR="008B1C52" w:rsidRDefault="004E6C57">
            <w:r>
              <w:t>64.79</w:t>
            </w:r>
          </w:p>
        </w:tc>
        <w:tc>
          <w:tcPr>
            <w:tcW w:w="642" w:type="dxa"/>
          </w:tcPr>
          <w:p w:rsidR="008B1C52" w:rsidRDefault="004E6C57">
            <w:r>
              <w:t>28-10-2002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217</w:t>
            </w:r>
          </w:p>
        </w:tc>
        <w:tc>
          <w:tcPr>
            <w:tcW w:w="1067" w:type="dxa"/>
          </w:tcPr>
          <w:p w:rsidR="008B1C52" w:rsidRDefault="004E6C57">
            <w:r>
              <w:t>17113835</w:t>
            </w:r>
          </w:p>
        </w:tc>
        <w:tc>
          <w:tcPr>
            <w:tcW w:w="1889" w:type="dxa"/>
          </w:tcPr>
          <w:p w:rsidR="008B1C52" w:rsidRDefault="004E6C57">
            <w:r>
              <w:t>RACHIT BAGGA</w:t>
            </w:r>
          </w:p>
        </w:tc>
        <w:tc>
          <w:tcPr>
            <w:tcW w:w="1187" w:type="dxa"/>
          </w:tcPr>
          <w:p w:rsidR="008B1C52" w:rsidRDefault="004E6C57">
            <w:r>
              <w:t>A16120240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63.75</w:t>
            </w:r>
          </w:p>
        </w:tc>
        <w:tc>
          <w:tcPr>
            <w:tcW w:w="1016" w:type="dxa"/>
          </w:tcPr>
          <w:p w:rsidR="008B1C52" w:rsidRDefault="004E6C57">
            <w:r>
              <w:t>67.8</w:t>
            </w:r>
          </w:p>
        </w:tc>
        <w:tc>
          <w:tcPr>
            <w:tcW w:w="681" w:type="dxa"/>
          </w:tcPr>
          <w:p w:rsidR="008B1C52" w:rsidRDefault="004E6C57">
            <w:r>
              <w:t>64.76</w:t>
            </w:r>
          </w:p>
        </w:tc>
        <w:tc>
          <w:tcPr>
            <w:tcW w:w="642" w:type="dxa"/>
          </w:tcPr>
          <w:p w:rsidR="008B1C52" w:rsidRDefault="004E6C57">
            <w:r>
              <w:t>17-09-2001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218</w:t>
            </w:r>
          </w:p>
        </w:tc>
        <w:tc>
          <w:tcPr>
            <w:tcW w:w="1067" w:type="dxa"/>
          </w:tcPr>
          <w:p w:rsidR="008B1C52" w:rsidRDefault="004E6C57">
            <w:r>
              <w:t>17080260</w:t>
            </w:r>
          </w:p>
        </w:tc>
        <w:tc>
          <w:tcPr>
            <w:tcW w:w="1889" w:type="dxa"/>
          </w:tcPr>
          <w:p w:rsidR="008B1C52" w:rsidRDefault="004E6C57">
            <w:r>
              <w:t>KSHITIJ ALWADHI</w:t>
            </w:r>
          </w:p>
        </w:tc>
        <w:tc>
          <w:tcPr>
            <w:tcW w:w="1187" w:type="dxa"/>
          </w:tcPr>
          <w:p w:rsidR="008B1C52" w:rsidRDefault="004E6C57">
            <w:r>
              <w:t>A16010352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60.5</w:t>
            </w:r>
          </w:p>
        </w:tc>
        <w:tc>
          <w:tcPr>
            <w:tcW w:w="1016" w:type="dxa"/>
          </w:tcPr>
          <w:p w:rsidR="008B1C52" w:rsidRDefault="004E6C57">
            <w:r>
              <w:t>77</w:t>
            </w:r>
          </w:p>
        </w:tc>
        <w:tc>
          <w:tcPr>
            <w:tcW w:w="681" w:type="dxa"/>
          </w:tcPr>
          <w:p w:rsidR="008B1C52" w:rsidRDefault="004E6C57">
            <w:r>
              <w:t>64.63</w:t>
            </w:r>
          </w:p>
        </w:tc>
        <w:tc>
          <w:tcPr>
            <w:tcW w:w="642" w:type="dxa"/>
          </w:tcPr>
          <w:p w:rsidR="008B1C52" w:rsidRDefault="004E6C57">
            <w:r>
              <w:t>21-03-2001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218</w:t>
            </w:r>
          </w:p>
        </w:tc>
        <w:tc>
          <w:tcPr>
            <w:tcW w:w="1067" w:type="dxa"/>
          </w:tcPr>
          <w:p w:rsidR="008B1C52" w:rsidRDefault="004E6C57">
            <w:r>
              <w:t>17139978</w:t>
            </w:r>
          </w:p>
        </w:tc>
        <w:tc>
          <w:tcPr>
            <w:tcW w:w="1889" w:type="dxa"/>
          </w:tcPr>
          <w:p w:rsidR="008B1C52" w:rsidRDefault="004E6C57">
            <w:r>
              <w:t>YATHARTH GOSWAMI</w:t>
            </w:r>
          </w:p>
        </w:tc>
        <w:tc>
          <w:tcPr>
            <w:tcW w:w="1187" w:type="dxa"/>
          </w:tcPr>
          <w:p w:rsidR="008B1C52" w:rsidRDefault="004E6C57">
            <w:r>
              <w:t>A36330023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</w:t>
            </w:r>
          </w:p>
        </w:tc>
        <w:tc>
          <w:tcPr>
            <w:tcW w:w="1016" w:type="dxa"/>
          </w:tcPr>
          <w:p w:rsidR="008B1C52" w:rsidRDefault="004E6C57">
            <w:r>
              <w:t>69.5</w:t>
            </w:r>
          </w:p>
        </w:tc>
        <w:tc>
          <w:tcPr>
            <w:tcW w:w="681" w:type="dxa"/>
          </w:tcPr>
          <w:p w:rsidR="008B1C52" w:rsidRDefault="004E6C57">
            <w:r>
              <w:t>64.63</w:t>
            </w:r>
          </w:p>
        </w:tc>
        <w:tc>
          <w:tcPr>
            <w:tcW w:w="642" w:type="dxa"/>
          </w:tcPr>
          <w:p w:rsidR="008B1C52" w:rsidRDefault="004E6C57">
            <w:r>
              <w:t>06-10-2000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220</w:t>
            </w:r>
          </w:p>
        </w:tc>
        <w:tc>
          <w:tcPr>
            <w:tcW w:w="1067" w:type="dxa"/>
          </w:tcPr>
          <w:p w:rsidR="008B1C52" w:rsidRDefault="004E6C57">
            <w:r>
              <w:t>17082869</w:t>
            </w:r>
          </w:p>
        </w:tc>
        <w:tc>
          <w:tcPr>
            <w:tcW w:w="1889" w:type="dxa"/>
          </w:tcPr>
          <w:p w:rsidR="008B1C52" w:rsidRDefault="004E6C57">
            <w:r>
              <w:t>LAKSHYA TARAGI</w:t>
            </w:r>
          </w:p>
        </w:tc>
        <w:tc>
          <w:tcPr>
            <w:tcW w:w="1187" w:type="dxa"/>
          </w:tcPr>
          <w:p w:rsidR="008B1C52" w:rsidRDefault="004E6C57">
            <w:r>
              <w:t>A25320091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56.75</w:t>
            </w:r>
          </w:p>
        </w:tc>
        <w:tc>
          <w:tcPr>
            <w:tcW w:w="1016" w:type="dxa"/>
          </w:tcPr>
          <w:p w:rsidR="008B1C52" w:rsidRDefault="004E6C57">
            <w:r>
              <w:t>88.17</w:t>
            </w:r>
          </w:p>
        </w:tc>
        <w:tc>
          <w:tcPr>
            <w:tcW w:w="681" w:type="dxa"/>
          </w:tcPr>
          <w:p w:rsidR="008B1C52" w:rsidRDefault="004E6C57">
            <w:r>
              <w:t>64.61</w:t>
            </w:r>
          </w:p>
        </w:tc>
        <w:tc>
          <w:tcPr>
            <w:tcW w:w="642" w:type="dxa"/>
          </w:tcPr>
          <w:p w:rsidR="008B1C52" w:rsidRDefault="004E6C57">
            <w:r>
              <w:t>08-09-2001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221</w:t>
            </w:r>
          </w:p>
        </w:tc>
        <w:tc>
          <w:tcPr>
            <w:tcW w:w="1067" w:type="dxa"/>
          </w:tcPr>
          <w:p w:rsidR="008B1C52" w:rsidRDefault="004E6C57">
            <w:r>
              <w:t>17106593</w:t>
            </w:r>
          </w:p>
        </w:tc>
        <w:tc>
          <w:tcPr>
            <w:tcW w:w="1889" w:type="dxa"/>
          </w:tcPr>
          <w:p w:rsidR="008B1C52" w:rsidRDefault="004E6C57">
            <w:r>
              <w:t>KEVIN MARTIN</w:t>
            </w:r>
          </w:p>
        </w:tc>
        <w:tc>
          <w:tcPr>
            <w:tcW w:w="1187" w:type="dxa"/>
          </w:tcPr>
          <w:p w:rsidR="008B1C52" w:rsidRDefault="004E6C57">
            <w:r>
              <w:t>A08080320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57.25</w:t>
            </w:r>
          </w:p>
        </w:tc>
        <w:tc>
          <w:tcPr>
            <w:tcW w:w="1016" w:type="dxa"/>
          </w:tcPr>
          <w:p w:rsidR="008B1C52" w:rsidRDefault="004E6C57">
            <w:r>
              <w:t>86.2</w:t>
            </w:r>
          </w:p>
        </w:tc>
        <w:tc>
          <w:tcPr>
            <w:tcW w:w="681" w:type="dxa"/>
          </w:tcPr>
          <w:p w:rsidR="008B1C52" w:rsidRDefault="004E6C57">
            <w:r>
              <w:t>64.49</w:t>
            </w:r>
          </w:p>
        </w:tc>
        <w:tc>
          <w:tcPr>
            <w:tcW w:w="642" w:type="dxa"/>
          </w:tcPr>
          <w:p w:rsidR="008B1C52" w:rsidRDefault="004E6C57">
            <w:r>
              <w:t>06-05-2001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222</w:t>
            </w:r>
          </w:p>
        </w:tc>
        <w:tc>
          <w:tcPr>
            <w:tcW w:w="1067" w:type="dxa"/>
          </w:tcPr>
          <w:p w:rsidR="008B1C52" w:rsidRDefault="004E6C57">
            <w:r>
              <w:t>17039995</w:t>
            </w:r>
          </w:p>
        </w:tc>
        <w:tc>
          <w:tcPr>
            <w:tcW w:w="1889" w:type="dxa"/>
          </w:tcPr>
          <w:p w:rsidR="008B1C52" w:rsidRDefault="004E6C57">
            <w:r>
              <w:t>VATSAL SINGHAL</w:t>
            </w:r>
          </w:p>
        </w:tc>
        <w:tc>
          <w:tcPr>
            <w:tcW w:w="1187" w:type="dxa"/>
          </w:tcPr>
          <w:p w:rsidR="008B1C52" w:rsidRDefault="004E6C57">
            <w:r>
              <w:t>A08150027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58.25</w:t>
            </w:r>
          </w:p>
        </w:tc>
        <w:tc>
          <w:tcPr>
            <w:tcW w:w="1016" w:type="dxa"/>
          </w:tcPr>
          <w:p w:rsidR="008B1C52" w:rsidRDefault="004E6C57">
            <w:r>
              <w:t>83.17</w:t>
            </w:r>
          </w:p>
        </w:tc>
        <w:tc>
          <w:tcPr>
            <w:tcW w:w="681" w:type="dxa"/>
          </w:tcPr>
          <w:p w:rsidR="008B1C52" w:rsidRDefault="004E6C57">
            <w:r>
              <w:t>64.48</w:t>
            </w:r>
          </w:p>
        </w:tc>
        <w:tc>
          <w:tcPr>
            <w:tcW w:w="642" w:type="dxa"/>
          </w:tcPr>
          <w:p w:rsidR="008B1C52" w:rsidRDefault="004E6C57">
            <w:r>
              <w:t>28-12-2001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223</w:t>
            </w:r>
          </w:p>
        </w:tc>
        <w:tc>
          <w:tcPr>
            <w:tcW w:w="1067" w:type="dxa"/>
          </w:tcPr>
          <w:p w:rsidR="008B1C52" w:rsidRDefault="004E6C57">
            <w:r>
              <w:t>17101906</w:t>
            </w:r>
          </w:p>
        </w:tc>
        <w:tc>
          <w:tcPr>
            <w:tcW w:w="1889" w:type="dxa"/>
          </w:tcPr>
          <w:p w:rsidR="008B1C52" w:rsidRDefault="004E6C57">
            <w:r>
              <w:t>ANUGU KRANTHI CHANDRA REDDY</w:t>
            </w:r>
          </w:p>
        </w:tc>
        <w:tc>
          <w:tcPr>
            <w:tcW w:w="1187" w:type="dxa"/>
          </w:tcPr>
          <w:p w:rsidR="008B1C52" w:rsidRDefault="004E6C57">
            <w:r>
              <w:t>A23100010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70.5</w:t>
            </w:r>
          </w:p>
        </w:tc>
        <w:tc>
          <w:tcPr>
            <w:tcW w:w="1016" w:type="dxa"/>
          </w:tcPr>
          <w:p w:rsidR="008B1C52" w:rsidRDefault="004E6C57">
            <w:r>
              <w:t>46.33</w:t>
            </w:r>
          </w:p>
        </w:tc>
        <w:tc>
          <w:tcPr>
            <w:tcW w:w="681" w:type="dxa"/>
          </w:tcPr>
          <w:p w:rsidR="008B1C52" w:rsidRDefault="004E6C57">
            <w:r>
              <w:t>64.46</w:t>
            </w:r>
          </w:p>
        </w:tc>
        <w:tc>
          <w:tcPr>
            <w:tcW w:w="642" w:type="dxa"/>
          </w:tcPr>
          <w:p w:rsidR="008B1C52" w:rsidRDefault="004E6C57">
            <w:r>
              <w:t>02-09-2001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223</w:t>
            </w:r>
          </w:p>
        </w:tc>
        <w:tc>
          <w:tcPr>
            <w:tcW w:w="1067" w:type="dxa"/>
          </w:tcPr>
          <w:p w:rsidR="008B1C52" w:rsidRDefault="004E6C57">
            <w:r>
              <w:t>17124584</w:t>
            </w:r>
          </w:p>
        </w:tc>
        <w:tc>
          <w:tcPr>
            <w:tcW w:w="1889" w:type="dxa"/>
          </w:tcPr>
          <w:p w:rsidR="008B1C52" w:rsidRDefault="004E6C57">
            <w:r>
              <w:t>AADISH JAIN</w:t>
            </w:r>
          </w:p>
        </w:tc>
        <w:tc>
          <w:tcPr>
            <w:tcW w:w="1187" w:type="dxa"/>
          </w:tcPr>
          <w:p w:rsidR="008B1C52" w:rsidRDefault="004E6C57">
            <w:r>
              <w:t>A25250042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65</w:t>
            </w:r>
          </w:p>
        </w:tc>
        <w:tc>
          <w:tcPr>
            <w:tcW w:w="1016" w:type="dxa"/>
          </w:tcPr>
          <w:p w:rsidR="008B1C52" w:rsidRDefault="004E6C57">
            <w:r>
              <w:t>62.83</w:t>
            </w:r>
          </w:p>
        </w:tc>
        <w:tc>
          <w:tcPr>
            <w:tcW w:w="681" w:type="dxa"/>
          </w:tcPr>
          <w:p w:rsidR="008B1C52" w:rsidRDefault="004E6C57">
            <w:r>
              <w:t>64.46</w:t>
            </w:r>
          </w:p>
        </w:tc>
        <w:tc>
          <w:tcPr>
            <w:tcW w:w="642" w:type="dxa"/>
          </w:tcPr>
          <w:p w:rsidR="008B1C52" w:rsidRDefault="004E6C57">
            <w:r>
              <w:t>29-11-200</w:t>
            </w:r>
            <w:r>
              <w:lastRenderedPageBreak/>
              <w:t>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226</w:t>
            </w:r>
          </w:p>
        </w:tc>
        <w:tc>
          <w:tcPr>
            <w:tcW w:w="1067" w:type="dxa"/>
          </w:tcPr>
          <w:p w:rsidR="008B1C52" w:rsidRDefault="004E6C57">
            <w:r>
              <w:t>17113846</w:t>
            </w:r>
          </w:p>
        </w:tc>
        <w:tc>
          <w:tcPr>
            <w:tcW w:w="1889" w:type="dxa"/>
          </w:tcPr>
          <w:p w:rsidR="008B1C52" w:rsidRDefault="004E6C57">
            <w:r>
              <w:t>SHRAVAN SINGH MEHRA</w:t>
            </w:r>
          </w:p>
        </w:tc>
        <w:tc>
          <w:tcPr>
            <w:tcW w:w="1187" w:type="dxa"/>
          </w:tcPr>
          <w:p w:rsidR="008B1C52" w:rsidRDefault="004E6C57">
            <w:r>
              <w:t>A34490413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56.75</w:t>
            </w:r>
          </w:p>
        </w:tc>
        <w:tc>
          <w:tcPr>
            <w:tcW w:w="1016" w:type="dxa"/>
          </w:tcPr>
          <w:p w:rsidR="008B1C52" w:rsidRDefault="004E6C57">
            <w:r>
              <w:t>87.33</w:t>
            </w:r>
          </w:p>
        </w:tc>
        <w:tc>
          <w:tcPr>
            <w:tcW w:w="681" w:type="dxa"/>
          </w:tcPr>
          <w:p w:rsidR="008B1C52" w:rsidRDefault="004E6C57">
            <w:r>
              <w:t>64.4</w:t>
            </w:r>
          </w:p>
        </w:tc>
        <w:tc>
          <w:tcPr>
            <w:tcW w:w="642" w:type="dxa"/>
          </w:tcPr>
          <w:p w:rsidR="008B1C52" w:rsidRDefault="004E6C57">
            <w:r>
              <w:t>08-07-2001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227</w:t>
            </w:r>
          </w:p>
        </w:tc>
        <w:tc>
          <w:tcPr>
            <w:tcW w:w="1067" w:type="dxa"/>
          </w:tcPr>
          <w:p w:rsidR="008B1C52" w:rsidRDefault="004E6C57">
            <w:r>
              <w:t>17119817</w:t>
            </w:r>
          </w:p>
        </w:tc>
        <w:tc>
          <w:tcPr>
            <w:tcW w:w="1889" w:type="dxa"/>
          </w:tcPr>
          <w:p w:rsidR="008B1C52" w:rsidRDefault="004E6C57">
            <w:r>
              <w:t>DIVYANSHU BUJETHIA</w:t>
            </w:r>
          </w:p>
        </w:tc>
        <w:tc>
          <w:tcPr>
            <w:tcW w:w="1187" w:type="dxa"/>
          </w:tcPr>
          <w:p w:rsidR="008B1C52" w:rsidRDefault="004E6C57">
            <w:r>
              <w:t>A25280094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63.5</w:t>
            </w:r>
          </w:p>
        </w:tc>
        <w:tc>
          <w:tcPr>
            <w:tcW w:w="1016" w:type="dxa"/>
          </w:tcPr>
          <w:p w:rsidR="008B1C52" w:rsidRDefault="004E6C57">
            <w:r>
              <w:t>66.67</w:t>
            </w:r>
          </w:p>
        </w:tc>
        <w:tc>
          <w:tcPr>
            <w:tcW w:w="681" w:type="dxa"/>
          </w:tcPr>
          <w:p w:rsidR="008B1C52" w:rsidRDefault="004E6C57">
            <w:r>
              <w:t>64.29</w:t>
            </w:r>
          </w:p>
        </w:tc>
        <w:tc>
          <w:tcPr>
            <w:tcW w:w="642" w:type="dxa"/>
          </w:tcPr>
          <w:p w:rsidR="008B1C52" w:rsidRDefault="004E6C57">
            <w:r>
              <w:t>10-03-2002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228</w:t>
            </w:r>
          </w:p>
        </w:tc>
        <w:tc>
          <w:tcPr>
            <w:tcW w:w="1067" w:type="dxa"/>
          </w:tcPr>
          <w:p w:rsidR="008B1C52" w:rsidRDefault="004E6C57">
            <w:r>
              <w:t>17059498</w:t>
            </w:r>
          </w:p>
        </w:tc>
        <w:tc>
          <w:tcPr>
            <w:tcW w:w="1889" w:type="dxa"/>
          </w:tcPr>
          <w:p w:rsidR="008B1C52" w:rsidRDefault="004E6C57">
            <w:r>
              <w:t>ISHAN GUPTA</w:t>
            </w:r>
          </w:p>
        </w:tc>
        <w:tc>
          <w:tcPr>
            <w:tcW w:w="1187" w:type="dxa"/>
          </w:tcPr>
          <w:p w:rsidR="008B1C52" w:rsidRDefault="004E6C57">
            <w:r>
              <w:t>A12080030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</w:t>
            </w:r>
          </w:p>
        </w:tc>
        <w:tc>
          <w:tcPr>
            <w:tcW w:w="1016" w:type="dxa"/>
          </w:tcPr>
          <w:p w:rsidR="008B1C52" w:rsidRDefault="004E6C57">
            <w:r>
              <w:t>76.83</w:t>
            </w:r>
          </w:p>
        </w:tc>
        <w:tc>
          <w:tcPr>
            <w:tcW w:w="681" w:type="dxa"/>
          </w:tcPr>
          <w:p w:rsidR="008B1C52" w:rsidRDefault="004E6C57">
            <w:r>
              <w:t>64.21</w:t>
            </w:r>
          </w:p>
        </w:tc>
        <w:tc>
          <w:tcPr>
            <w:tcW w:w="642" w:type="dxa"/>
          </w:tcPr>
          <w:p w:rsidR="008B1C52" w:rsidRDefault="004E6C57">
            <w:r>
              <w:t>17-01-2001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228</w:t>
            </w:r>
          </w:p>
        </w:tc>
        <w:tc>
          <w:tcPr>
            <w:tcW w:w="1067" w:type="dxa"/>
          </w:tcPr>
          <w:p w:rsidR="008B1C52" w:rsidRDefault="004E6C57">
            <w:r>
              <w:t>17070288</w:t>
            </w:r>
          </w:p>
        </w:tc>
        <w:tc>
          <w:tcPr>
            <w:tcW w:w="1889" w:type="dxa"/>
          </w:tcPr>
          <w:p w:rsidR="008B1C52" w:rsidRDefault="004E6C57">
            <w:r>
              <w:t>SUJAN SAMANTA</w:t>
            </w:r>
          </w:p>
        </w:tc>
        <w:tc>
          <w:tcPr>
            <w:tcW w:w="1187" w:type="dxa"/>
          </w:tcPr>
          <w:p w:rsidR="008B1C52" w:rsidRDefault="004E6C57">
            <w:r>
              <w:t>A25300035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67</w:t>
            </w:r>
          </w:p>
        </w:tc>
        <w:tc>
          <w:tcPr>
            <w:tcW w:w="1016" w:type="dxa"/>
          </w:tcPr>
          <w:p w:rsidR="008B1C52" w:rsidRDefault="004E6C57">
            <w:r>
              <w:t>55.83</w:t>
            </w:r>
          </w:p>
        </w:tc>
        <w:tc>
          <w:tcPr>
            <w:tcW w:w="681" w:type="dxa"/>
          </w:tcPr>
          <w:p w:rsidR="008B1C52" w:rsidRDefault="004E6C57">
            <w:r>
              <w:t>64.21</w:t>
            </w:r>
          </w:p>
        </w:tc>
        <w:tc>
          <w:tcPr>
            <w:tcW w:w="642" w:type="dxa"/>
          </w:tcPr>
          <w:p w:rsidR="008B1C52" w:rsidRDefault="004E6C57">
            <w:r>
              <w:t>04-05-2001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228</w:t>
            </w:r>
          </w:p>
        </w:tc>
        <w:tc>
          <w:tcPr>
            <w:tcW w:w="1067" w:type="dxa"/>
          </w:tcPr>
          <w:p w:rsidR="008B1C52" w:rsidRDefault="004E6C57">
            <w:r>
              <w:t>17038129</w:t>
            </w:r>
          </w:p>
        </w:tc>
        <w:tc>
          <w:tcPr>
            <w:tcW w:w="1889" w:type="dxa"/>
          </w:tcPr>
          <w:p w:rsidR="008B1C52" w:rsidRDefault="004E6C57">
            <w:r>
              <w:t>SANJKEET JENA</w:t>
            </w:r>
          </w:p>
        </w:tc>
        <w:tc>
          <w:tcPr>
            <w:tcW w:w="1187" w:type="dxa"/>
          </w:tcPr>
          <w:p w:rsidR="008B1C52" w:rsidRDefault="004E6C57">
            <w:r>
              <w:t>A10100087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54.75</w:t>
            </w:r>
          </w:p>
        </w:tc>
        <w:tc>
          <w:tcPr>
            <w:tcW w:w="1016" w:type="dxa"/>
          </w:tcPr>
          <w:p w:rsidR="008B1C52" w:rsidRDefault="004E6C57">
            <w:r>
              <w:t>92.57</w:t>
            </w:r>
          </w:p>
        </w:tc>
        <w:tc>
          <w:tcPr>
            <w:tcW w:w="681" w:type="dxa"/>
          </w:tcPr>
          <w:p w:rsidR="008B1C52" w:rsidRDefault="004E6C57">
            <w:r>
              <w:t>64.21</w:t>
            </w:r>
          </w:p>
        </w:tc>
        <w:tc>
          <w:tcPr>
            <w:tcW w:w="642" w:type="dxa"/>
          </w:tcPr>
          <w:p w:rsidR="008B1C52" w:rsidRDefault="004E6C57">
            <w:r>
              <w:t>19-01-2002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231</w:t>
            </w:r>
          </w:p>
        </w:tc>
        <w:tc>
          <w:tcPr>
            <w:tcW w:w="1067" w:type="dxa"/>
          </w:tcPr>
          <w:p w:rsidR="008B1C52" w:rsidRDefault="004E6C57">
            <w:r>
              <w:t>17022686</w:t>
            </w:r>
          </w:p>
        </w:tc>
        <w:tc>
          <w:tcPr>
            <w:tcW w:w="1889" w:type="dxa"/>
          </w:tcPr>
          <w:p w:rsidR="008B1C52" w:rsidRDefault="004E6C57">
            <w:r>
              <w:t>MANYA AGGARWAL</w:t>
            </w:r>
          </w:p>
        </w:tc>
        <w:tc>
          <w:tcPr>
            <w:tcW w:w="1187" w:type="dxa"/>
          </w:tcPr>
          <w:p w:rsidR="008B1C52" w:rsidRDefault="004E6C57">
            <w:r>
              <w:t>A20110153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57.25</w:t>
            </w:r>
          </w:p>
        </w:tc>
        <w:tc>
          <w:tcPr>
            <w:tcW w:w="1016" w:type="dxa"/>
          </w:tcPr>
          <w:p w:rsidR="008B1C52" w:rsidRDefault="004E6C57">
            <w:r>
              <w:t>85</w:t>
            </w:r>
          </w:p>
        </w:tc>
        <w:tc>
          <w:tcPr>
            <w:tcW w:w="681" w:type="dxa"/>
          </w:tcPr>
          <w:p w:rsidR="008B1C52" w:rsidRDefault="004E6C57">
            <w:r>
              <w:t>64.19</w:t>
            </w:r>
          </w:p>
        </w:tc>
        <w:tc>
          <w:tcPr>
            <w:tcW w:w="642" w:type="dxa"/>
          </w:tcPr>
          <w:p w:rsidR="008B1C52" w:rsidRDefault="004E6C57">
            <w:r>
              <w:t>02-12-2001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232</w:t>
            </w:r>
          </w:p>
        </w:tc>
        <w:tc>
          <w:tcPr>
            <w:tcW w:w="1067" w:type="dxa"/>
          </w:tcPr>
          <w:p w:rsidR="008B1C52" w:rsidRDefault="004E6C57">
            <w:r>
              <w:t>17104365</w:t>
            </w:r>
          </w:p>
        </w:tc>
        <w:tc>
          <w:tcPr>
            <w:tcW w:w="1889" w:type="dxa"/>
          </w:tcPr>
          <w:p w:rsidR="008B1C52" w:rsidRDefault="004E6C57">
            <w:r>
              <w:t>SAVYASACH REDDY E</w:t>
            </w:r>
          </w:p>
        </w:tc>
        <w:tc>
          <w:tcPr>
            <w:tcW w:w="1187" w:type="dxa"/>
          </w:tcPr>
          <w:p w:rsidR="008B1C52" w:rsidRDefault="004E6C57">
            <w:r>
              <w:t>A23090030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64.5</w:t>
            </w:r>
          </w:p>
        </w:tc>
        <w:tc>
          <w:tcPr>
            <w:tcW w:w="1016" w:type="dxa"/>
          </w:tcPr>
          <w:p w:rsidR="008B1C52" w:rsidRDefault="004E6C57">
            <w:r>
              <w:t>63.17</w:t>
            </w:r>
          </w:p>
        </w:tc>
        <w:tc>
          <w:tcPr>
            <w:tcW w:w="681" w:type="dxa"/>
          </w:tcPr>
          <w:p w:rsidR="008B1C52" w:rsidRDefault="004E6C57">
            <w:r>
              <w:t>64.17</w:t>
            </w:r>
          </w:p>
        </w:tc>
        <w:tc>
          <w:tcPr>
            <w:tcW w:w="642" w:type="dxa"/>
          </w:tcPr>
          <w:p w:rsidR="008B1C52" w:rsidRDefault="004E6C57">
            <w:r>
              <w:t>14-08-2002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233</w:t>
            </w:r>
          </w:p>
        </w:tc>
        <w:tc>
          <w:tcPr>
            <w:tcW w:w="1067" w:type="dxa"/>
          </w:tcPr>
          <w:p w:rsidR="008B1C52" w:rsidRDefault="004E6C57">
            <w:r>
              <w:t>17123837</w:t>
            </w:r>
          </w:p>
        </w:tc>
        <w:tc>
          <w:tcPr>
            <w:tcW w:w="1889" w:type="dxa"/>
          </w:tcPr>
          <w:p w:rsidR="008B1C52" w:rsidRDefault="004E6C57">
            <w:r>
              <w:t>MIHIR OKTE</w:t>
            </w:r>
          </w:p>
        </w:tc>
        <w:tc>
          <w:tcPr>
            <w:tcW w:w="1187" w:type="dxa"/>
          </w:tcPr>
          <w:p w:rsidR="008B1C52" w:rsidRDefault="004E6C57">
            <w:r>
              <w:t>A09040348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</w:t>
            </w:r>
          </w:p>
        </w:tc>
        <w:tc>
          <w:tcPr>
            <w:tcW w:w="1016" w:type="dxa"/>
          </w:tcPr>
          <w:p w:rsidR="008B1C52" w:rsidRDefault="004E6C57">
            <w:r>
              <w:t>76.5</w:t>
            </w:r>
          </w:p>
        </w:tc>
        <w:tc>
          <w:tcPr>
            <w:tcW w:w="681" w:type="dxa"/>
          </w:tcPr>
          <w:p w:rsidR="008B1C52" w:rsidRDefault="004E6C57">
            <w:r>
              <w:t>64.13</w:t>
            </w:r>
          </w:p>
        </w:tc>
        <w:tc>
          <w:tcPr>
            <w:tcW w:w="642" w:type="dxa"/>
          </w:tcPr>
          <w:p w:rsidR="008B1C52" w:rsidRDefault="004E6C57">
            <w:r>
              <w:t>05-04-2002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233</w:t>
            </w:r>
          </w:p>
        </w:tc>
        <w:tc>
          <w:tcPr>
            <w:tcW w:w="1067" w:type="dxa"/>
          </w:tcPr>
          <w:p w:rsidR="008B1C52" w:rsidRDefault="004E6C57">
            <w:r>
              <w:t>17142511</w:t>
            </w:r>
          </w:p>
        </w:tc>
        <w:tc>
          <w:tcPr>
            <w:tcW w:w="1889" w:type="dxa"/>
          </w:tcPr>
          <w:p w:rsidR="008B1C52" w:rsidRDefault="004E6C57">
            <w:r>
              <w:t>ABHISHEK KUMAR</w:t>
            </w:r>
          </w:p>
        </w:tc>
        <w:tc>
          <w:tcPr>
            <w:tcW w:w="1187" w:type="dxa"/>
          </w:tcPr>
          <w:p w:rsidR="008B1C52" w:rsidRDefault="004E6C57">
            <w:r>
              <w:t>A16020143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53.75</w:t>
            </w:r>
          </w:p>
        </w:tc>
        <w:tc>
          <w:tcPr>
            <w:tcW w:w="1016" w:type="dxa"/>
          </w:tcPr>
          <w:p w:rsidR="008B1C52" w:rsidRDefault="004E6C57">
            <w:r>
              <w:t>95.25</w:t>
            </w:r>
          </w:p>
        </w:tc>
        <w:tc>
          <w:tcPr>
            <w:tcW w:w="681" w:type="dxa"/>
          </w:tcPr>
          <w:p w:rsidR="008B1C52" w:rsidRDefault="004E6C57">
            <w:r>
              <w:t>64.13</w:t>
            </w:r>
          </w:p>
        </w:tc>
        <w:tc>
          <w:tcPr>
            <w:tcW w:w="642" w:type="dxa"/>
          </w:tcPr>
          <w:p w:rsidR="008B1C52" w:rsidRDefault="004E6C57">
            <w:r>
              <w:t>17-02-2002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233</w:t>
            </w:r>
          </w:p>
        </w:tc>
        <w:tc>
          <w:tcPr>
            <w:tcW w:w="1067" w:type="dxa"/>
          </w:tcPr>
          <w:p w:rsidR="008B1C52" w:rsidRDefault="004E6C57">
            <w:r>
              <w:t>17087959</w:t>
            </w:r>
          </w:p>
        </w:tc>
        <w:tc>
          <w:tcPr>
            <w:tcW w:w="1889" w:type="dxa"/>
          </w:tcPr>
          <w:p w:rsidR="008B1C52" w:rsidRDefault="004E6C57">
            <w:r>
              <w:t>ADARSH KUMAR</w:t>
            </w:r>
          </w:p>
        </w:tc>
        <w:tc>
          <w:tcPr>
            <w:tcW w:w="1187" w:type="dxa"/>
          </w:tcPr>
          <w:p w:rsidR="008B1C52" w:rsidRDefault="004E6C57">
            <w:r>
              <w:t>A36380197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61.5</w:t>
            </w:r>
          </w:p>
        </w:tc>
        <w:tc>
          <w:tcPr>
            <w:tcW w:w="1016" w:type="dxa"/>
          </w:tcPr>
          <w:p w:rsidR="008B1C52" w:rsidRDefault="004E6C57">
            <w:r>
              <w:t>72</w:t>
            </w:r>
          </w:p>
        </w:tc>
        <w:tc>
          <w:tcPr>
            <w:tcW w:w="681" w:type="dxa"/>
          </w:tcPr>
          <w:p w:rsidR="008B1C52" w:rsidRDefault="004E6C57">
            <w:r>
              <w:t>64.13</w:t>
            </w:r>
          </w:p>
        </w:tc>
        <w:tc>
          <w:tcPr>
            <w:tcW w:w="642" w:type="dxa"/>
          </w:tcPr>
          <w:p w:rsidR="008B1C52" w:rsidRDefault="004E6C57">
            <w:r>
              <w:t>28-08-2001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236</w:t>
            </w:r>
          </w:p>
        </w:tc>
        <w:tc>
          <w:tcPr>
            <w:tcW w:w="1067" w:type="dxa"/>
          </w:tcPr>
          <w:p w:rsidR="008B1C52" w:rsidRDefault="004E6C57">
            <w:r>
              <w:t>17016004</w:t>
            </w:r>
          </w:p>
        </w:tc>
        <w:tc>
          <w:tcPr>
            <w:tcW w:w="1889" w:type="dxa"/>
          </w:tcPr>
          <w:p w:rsidR="008B1C52" w:rsidRDefault="004E6C57">
            <w:r>
              <w:t>RAYYAN SHAHID</w:t>
            </w:r>
          </w:p>
        </w:tc>
        <w:tc>
          <w:tcPr>
            <w:tcW w:w="1187" w:type="dxa"/>
          </w:tcPr>
          <w:p w:rsidR="008B1C52" w:rsidRDefault="004E6C57">
            <w:r>
              <w:t>A45050053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67.75</w:t>
            </w:r>
          </w:p>
        </w:tc>
        <w:tc>
          <w:tcPr>
            <w:tcW w:w="1016" w:type="dxa"/>
          </w:tcPr>
          <w:p w:rsidR="008B1C52" w:rsidRDefault="004E6C57">
            <w:r>
              <w:t>53.17</w:t>
            </w:r>
          </w:p>
        </w:tc>
        <w:tc>
          <w:tcPr>
            <w:tcW w:w="681" w:type="dxa"/>
          </w:tcPr>
          <w:p w:rsidR="008B1C52" w:rsidRDefault="004E6C57">
            <w:r>
              <w:t>64.11</w:t>
            </w:r>
          </w:p>
        </w:tc>
        <w:tc>
          <w:tcPr>
            <w:tcW w:w="642" w:type="dxa"/>
          </w:tcPr>
          <w:p w:rsidR="008B1C52" w:rsidRDefault="004E6C57">
            <w:r>
              <w:t>04-06-2001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237</w:t>
            </w:r>
          </w:p>
        </w:tc>
        <w:tc>
          <w:tcPr>
            <w:tcW w:w="1067" w:type="dxa"/>
          </w:tcPr>
          <w:p w:rsidR="008B1C52" w:rsidRDefault="004E6C57">
            <w:r>
              <w:t>17101634</w:t>
            </w:r>
          </w:p>
        </w:tc>
        <w:tc>
          <w:tcPr>
            <w:tcW w:w="1889" w:type="dxa"/>
          </w:tcPr>
          <w:p w:rsidR="008B1C52" w:rsidRDefault="004E6C57">
            <w:r>
              <w:t>ARVIND M</w:t>
            </w:r>
          </w:p>
        </w:tc>
        <w:tc>
          <w:tcPr>
            <w:tcW w:w="1187" w:type="dxa"/>
          </w:tcPr>
          <w:p w:rsidR="008B1C52" w:rsidRDefault="004E6C57">
            <w:r>
              <w:t>A13050101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67</w:t>
            </w:r>
          </w:p>
        </w:tc>
        <w:tc>
          <w:tcPr>
            <w:tcW w:w="1016" w:type="dxa"/>
          </w:tcPr>
          <w:p w:rsidR="008B1C52" w:rsidRDefault="004E6C57">
            <w:r>
              <w:t>55.33</w:t>
            </w:r>
          </w:p>
        </w:tc>
        <w:tc>
          <w:tcPr>
            <w:tcW w:w="681" w:type="dxa"/>
          </w:tcPr>
          <w:p w:rsidR="008B1C52" w:rsidRDefault="004E6C57">
            <w:r>
              <w:t>64.08</w:t>
            </w:r>
          </w:p>
        </w:tc>
        <w:tc>
          <w:tcPr>
            <w:tcW w:w="642" w:type="dxa"/>
          </w:tcPr>
          <w:p w:rsidR="008B1C52" w:rsidRDefault="004E6C57">
            <w:r>
              <w:t>18-04-2001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238</w:t>
            </w:r>
          </w:p>
        </w:tc>
        <w:tc>
          <w:tcPr>
            <w:tcW w:w="1067" w:type="dxa"/>
          </w:tcPr>
          <w:p w:rsidR="008B1C52" w:rsidRDefault="004E6C57">
            <w:r>
              <w:t>17187759</w:t>
            </w:r>
          </w:p>
        </w:tc>
        <w:tc>
          <w:tcPr>
            <w:tcW w:w="1889" w:type="dxa"/>
          </w:tcPr>
          <w:p w:rsidR="008B1C52" w:rsidRDefault="004E6C57">
            <w:r>
              <w:t>MRITYUNJAI SINGH</w:t>
            </w:r>
          </w:p>
        </w:tc>
        <w:tc>
          <w:tcPr>
            <w:tcW w:w="1187" w:type="dxa"/>
          </w:tcPr>
          <w:p w:rsidR="008B1C52" w:rsidRDefault="004E6C57">
            <w:r>
              <w:t>A36380187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66.25</w:t>
            </w:r>
          </w:p>
        </w:tc>
        <w:tc>
          <w:tcPr>
            <w:tcW w:w="1016" w:type="dxa"/>
          </w:tcPr>
          <w:p w:rsidR="008B1C52" w:rsidRDefault="004E6C57">
            <w:r>
              <w:t>57.5</w:t>
            </w:r>
          </w:p>
        </w:tc>
        <w:tc>
          <w:tcPr>
            <w:tcW w:w="681" w:type="dxa"/>
          </w:tcPr>
          <w:p w:rsidR="008B1C52" w:rsidRDefault="004E6C57">
            <w:r>
              <w:t>64.06</w:t>
            </w:r>
          </w:p>
        </w:tc>
        <w:tc>
          <w:tcPr>
            <w:tcW w:w="642" w:type="dxa"/>
          </w:tcPr>
          <w:p w:rsidR="008B1C52" w:rsidRDefault="004E6C57">
            <w:r>
              <w:t>05-12-2001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239</w:t>
            </w:r>
          </w:p>
        </w:tc>
        <w:tc>
          <w:tcPr>
            <w:tcW w:w="1067" w:type="dxa"/>
          </w:tcPr>
          <w:p w:rsidR="008B1C52" w:rsidRDefault="004E6C57">
            <w:r>
              <w:t>17116098</w:t>
            </w:r>
          </w:p>
        </w:tc>
        <w:tc>
          <w:tcPr>
            <w:tcW w:w="1889" w:type="dxa"/>
          </w:tcPr>
          <w:p w:rsidR="008B1C52" w:rsidRDefault="004E6C57">
            <w:r>
              <w:t>UTKARSH JHA</w:t>
            </w:r>
          </w:p>
        </w:tc>
        <w:tc>
          <w:tcPr>
            <w:tcW w:w="1187" w:type="dxa"/>
          </w:tcPr>
          <w:p w:rsidR="008B1C52" w:rsidRDefault="004E6C57">
            <w:r>
              <w:t>A41070032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56.5</w:t>
            </w:r>
          </w:p>
        </w:tc>
        <w:tc>
          <w:tcPr>
            <w:tcW w:w="1016" w:type="dxa"/>
          </w:tcPr>
          <w:p w:rsidR="008B1C52" w:rsidRDefault="004E6C57">
            <w:r>
              <w:t>86.33</w:t>
            </w:r>
          </w:p>
        </w:tc>
        <w:tc>
          <w:tcPr>
            <w:tcW w:w="681" w:type="dxa"/>
          </w:tcPr>
          <w:p w:rsidR="008B1C52" w:rsidRDefault="004E6C57">
            <w:r>
              <w:t>63.96</w:t>
            </w:r>
          </w:p>
        </w:tc>
        <w:tc>
          <w:tcPr>
            <w:tcW w:w="642" w:type="dxa"/>
          </w:tcPr>
          <w:p w:rsidR="008B1C52" w:rsidRDefault="004E6C57">
            <w:r>
              <w:t>15-09-2001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240</w:t>
            </w:r>
          </w:p>
        </w:tc>
        <w:tc>
          <w:tcPr>
            <w:tcW w:w="1067" w:type="dxa"/>
          </w:tcPr>
          <w:p w:rsidR="008B1C52" w:rsidRDefault="004E6C57">
            <w:r>
              <w:t>17088265</w:t>
            </w:r>
          </w:p>
        </w:tc>
        <w:tc>
          <w:tcPr>
            <w:tcW w:w="1889" w:type="dxa"/>
          </w:tcPr>
          <w:p w:rsidR="008B1C52" w:rsidRDefault="004E6C57">
            <w:r>
              <w:t>SAI GOKUL V</w:t>
            </w:r>
          </w:p>
        </w:tc>
        <w:tc>
          <w:tcPr>
            <w:tcW w:w="1187" w:type="dxa"/>
          </w:tcPr>
          <w:p w:rsidR="008B1C52" w:rsidRDefault="004E6C57">
            <w:r>
              <w:t>A23090028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66.25</w:t>
            </w:r>
          </w:p>
        </w:tc>
        <w:tc>
          <w:tcPr>
            <w:tcW w:w="1016" w:type="dxa"/>
          </w:tcPr>
          <w:p w:rsidR="008B1C52" w:rsidRDefault="004E6C57">
            <w:r>
              <w:t>57</w:t>
            </w:r>
          </w:p>
        </w:tc>
        <w:tc>
          <w:tcPr>
            <w:tcW w:w="681" w:type="dxa"/>
          </w:tcPr>
          <w:p w:rsidR="008B1C52" w:rsidRDefault="004E6C57">
            <w:r>
              <w:t>63.94</w:t>
            </w:r>
          </w:p>
        </w:tc>
        <w:tc>
          <w:tcPr>
            <w:tcW w:w="642" w:type="dxa"/>
          </w:tcPr>
          <w:p w:rsidR="008B1C52" w:rsidRDefault="004E6C57">
            <w:r>
              <w:t>09-05-2001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241</w:t>
            </w:r>
          </w:p>
        </w:tc>
        <w:tc>
          <w:tcPr>
            <w:tcW w:w="1067" w:type="dxa"/>
          </w:tcPr>
          <w:p w:rsidR="008B1C52" w:rsidRDefault="004E6C57">
            <w:r>
              <w:t>17043040</w:t>
            </w:r>
          </w:p>
        </w:tc>
        <w:tc>
          <w:tcPr>
            <w:tcW w:w="1889" w:type="dxa"/>
          </w:tcPr>
          <w:p w:rsidR="008B1C52" w:rsidRDefault="004E6C57">
            <w:r>
              <w:t>KAUSHIK SINGIRIKONDA</w:t>
            </w:r>
          </w:p>
        </w:tc>
        <w:tc>
          <w:tcPr>
            <w:tcW w:w="1187" w:type="dxa"/>
          </w:tcPr>
          <w:p w:rsidR="008B1C52" w:rsidRDefault="004E6C57">
            <w:r>
              <w:t>A23010131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53.75</w:t>
            </w:r>
          </w:p>
        </w:tc>
        <w:tc>
          <w:tcPr>
            <w:tcW w:w="1016" w:type="dxa"/>
          </w:tcPr>
          <w:p w:rsidR="008B1C52" w:rsidRDefault="004E6C57">
            <w:r>
              <w:t>94.33</w:t>
            </w:r>
          </w:p>
        </w:tc>
        <w:tc>
          <w:tcPr>
            <w:tcW w:w="681" w:type="dxa"/>
          </w:tcPr>
          <w:p w:rsidR="008B1C52" w:rsidRDefault="004E6C57">
            <w:r>
              <w:t>63.9</w:t>
            </w:r>
          </w:p>
        </w:tc>
        <w:tc>
          <w:tcPr>
            <w:tcW w:w="642" w:type="dxa"/>
          </w:tcPr>
          <w:p w:rsidR="008B1C52" w:rsidRDefault="004E6C57">
            <w:r>
              <w:t>31-12-2001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241</w:t>
            </w:r>
          </w:p>
        </w:tc>
        <w:tc>
          <w:tcPr>
            <w:tcW w:w="1067" w:type="dxa"/>
          </w:tcPr>
          <w:p w:rsidR="008B1C52" w:rsidRDefault="004E6C57">
            <w:r>
              <w:t>17103989</w:t>
            </w:r>
          </w:p>
        </w:tc>
        <w:tc>
          <w:tcPr>
            <w:tcW w:w="1889" w:type="dxa"/>
          </w:tcPr>
          <w:p w:rsidR="008B1C52" w:rsidRDefault="004E6C57">
            <w:r>
              <w:t>KONDA KARTHIKEYA REDDY</w:t>
            </w:r>
          </w:p>
        </w:tc>
        <w:tc>
          <w:tcPr>
            <w:tcW w:w="1187" w:type="dxa"/>
          </w:tcPr>
          <w:p w:rsidR="008B1C52" w:rsidRDefault="004E6C57">
            <w:r>
              <w:t>A23140050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66.75</w:t>
            </w:r>
          </w:p>
        </w:tc>
        <w:tc>
          <w:tcPr>
            <w:tcW w:w="1016" w:type="dxa"/>
          </w:tcPr>
          <w:p w:rsidR="008B1C52" w:rsidRDefault="004E6C57">
            <w:r>
              <w:t>55.33</w:t>
            </w:r>
          </w:p>
        </w:tc>
        <w:tc>
          <w:tcPr>
            <w:tcW w:w="681" w:type="dxa"/>
          </w:tcPr>
          <w:p w:rsidR="008B1C52" w:rsidRDefault="004E6C57">
            <w:r>
              <w:t>63.9</w:t>
            </w:r>
          </w:p>
        </w:tc>
        <w:tc>
          <w:tcPr>
            <w:tcW w:w="642" w:type="dxa"/>
          </w:tcPr>
          <w:p w:rsidR="008B1C52" w:rsidRDefault="004E6C57">
            <w:r>
              <w:t>21-11-2001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243</w:t>
            </w:r>
          </w:p>
        </w:tc>
        <w:tc>
          <w:tcPr>
            <w:tcW w:w="1067" w:type="dxa"/>
          </w:tcPr>
          <w:p w:rsidR="008B1C52" w:rsidRDefault="004E6C57">
            <w:r>
              <w:t>17073944</w:t>
            </w:r>
          </w:p>
        </w:tc>
        <w:tc>
          <w:tcPr>
            <w:tcW w:w="1889" w:type="dxa"/>
          </w:tcPr>
          <w:p w:rsidR="008B1C52" w:rsidRDefault="004E6C57">
            <w:r>
              <w:t>PRANEET TIWARI</w:t>
            </w:r>
          </w:p>
        </w:tc>
        <w:tc>
          <w:tcPr>
            <w:tcW w:w="1187" w:type="dxa"/>
          </w:tcPr>
          <w:p w:rsidR="008B1C52" w:rsidRDefault="004E6C57">
            <w:r>
              <w:t>A09030021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59.75</w:t>
            </w:r>
          </w:p>
        </w:tc>
        <w:tc>
          <w:tcPr>
            <w:tcW w:w="1016" w:type="dxa"/>
          </w:tcPr>
          <w:p w:rsidR="008B1C52" w:rsidRDefault="004E6C57">
            <w:r>
              <w:t>76.17</w:t>
            </w:r>
          </w:p>
        </w:tc>
        <w:tc>
          <w:tcPr>
            <w:tcW w:w="681" w:type="dxa"/>
          </w:tcPr>
          <w:p w:rsidR="008B1C52" w:rsidRDefault="004E6C57">
            <w:r>
              <w:t>63.86</w:t>
            </w:r>
          </w:p>
        </w:tc>
        <w:tc>
          <w:tcPr>
            <w:tcW w:w="642" w:type="dxa"/>
          </w:tcPr>
          <w:p w:rsidR="008B1C52" w:rsidRDefault="004E6C57">
            <w:r>
              <w:t>28-02-2001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243</w:t>
            </w:r>
          </w:p>
        </w:tc>
        <w:tc>
          <w:tcPr>
            <w:tcW w:w="1067" w:type="dxa"/>
          </w:tcPr>
          <w:p w:rsidR="008B1C52" w:rsidRDefault="004E6C57">
            <w:r>
              <w:t>17026612</w:t>
            </w:r>
          </w:p>
        </w:tc>
        <w:tc>
          <w:tcPr>
            <w:tcW w:w="1889" w:type="dxa"/>
          </w:tcPr>
          <w:p w:rsidR="008B1C52" w:rsidRDefault="004E6C57">
            <w:r>
              <w:t>ATREYI CHANDA</w:t>
            </w:r>
          </w:p>
        </w:tc>
        <w:tc>
          <w:tcPr>
            <w:tcW w:w="1187" w:type="dxa"/>
          </w:tcPr>
          <w:p w:rsidR="008B1C52" w:rsidRDefault="004E6C57">
            <w:r>
              <w:t>A31090250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60.25</w:t>
            </w:r>
          </w:p>
        </w:tc>
        <w:tc>
          <w:tcPr>
            <w:tcW w:w="1016" w:type="dxa"/>
          </w:tcPr>
          <w:p w:rsidR="008B1C52" w:rsidRDefault="004E6C57">
            <w:r>
              <w:t>74.67</w:t>
            </w:r>
          </w:p>
        </w:tc>
        <w:tc>
          <w:tcPr>
            <w:tcW w:w="681" w:type="dxa"/>
          </w:tcPr>
          <w:p w:rsidR="008B1C52" w:rsidRDefault="004E6C57">
            <w:r>
              <w:t>63.86</w:t>
            </w:r>
          </w:p>
        </w:tc>
        <w:tc>
          <w:tcPr>
            <w:tcW w:w="642" w:type="dxa"/>
          </w:tcPr>
          <w:p w:rsidR="008B1C52" w:rsidRDefault="004E6C57">
            <w:r>
              <w:t>27-07-2000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245</w:t>
            </w:r>
          </w:p>
        </w:tc>
        <w:tc>
          <w:tcPr>
            <w:tcW w:w="1067" w:type="dxa"/>
          </w:tcPr>
          <w:p w:rsidR="008B1C52" w:rsidRDefault="004E6C57">
            <w:r>
              <w:t>17121215</w:t>
            </w:r>
          </w:p>
        </w:tc>
        <w:tc>
          <w:tcPr>
            <w:tcW w:w="1889" w:type="dxa"/>
          </w:tcPr>
          <w:p w:rsidR="008B1C52" w:rsidRDefault="004E6C57">
            <w:r>
              <w:t>PIYUSH TIWARI</w:t>
            </w:r>
          </w:p>
        </w:tc>
        <w:tc>
          <w:tcPr>
            <w:tcW w:w="1187" w:type="dxa"/>
          </w:tcPr>
          <w:p w:rsidR="008B1C52" w:rsidRDefault="004E6C57">
            <w:r>
              <w:t>A09030112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61</w:t>
            </w:r>
          </w:p>
        </w:tc>
        <w:tc>
          <w:tcPr>
            <w:tcW w:w="1016" w:type="dxa"/>
          </w:tcPr>
          <w:p w:rsidR="008B1C52" w:rsidRDefault="004E6C57">
            <w:r>
              <w:t>72.17</w:t>
            </w:r>
          </w:p>
        </w:tc>
        <w:tc>
          <w:tcPr>
            <w:tcW w:w="681" w:type="dxa"/>
          </w:tcPr>
          <w:p w:rsidR="008B1C52" w:rsidRDefault="004E6C57">
            <w:r>
              <w:t>63.79</w:t>
            </w:r>
          </w:p>
        </w:tc>
        <w:tc>
          <w:tcPr>
            <w:tcW w:w="642" w:type="dxa"/>
          </w:tcPr>
          <w:p w:rsidR="008B1C52" w:rsidRDefault="004E6C57">
            <w:r>
              <w:t>08-10-2001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246</w:t>
            </w:r>
          </w:p>
        </w:tc>
        <w:tc>
          <w:tcPr>
            <w:tcW w:w="1067" w:type="dxa"/>
          </w:tcPr>
          <w:p w:rsidR="008B1C52" w:rsidRDefault="004E6C57">
            <w:r>
              <w:t>17152345</w:t>
            </w:r>
          </w:p>
        </w:tc>
        <w:tc>
          <w:tcPr>
            <w:tcW w:w="1889" w:type="dxa"/>
          </w:tcPr>
          <w:p w:rsidR="008B1C52" w:rsidRDefault="004E6C57">
            <w:r>
              <w:t>ANUSHKA KALIRAMAN</w:t>
            </w:r>
          </w:p>
        </w:tc>
        <w:tc>
          <w:tcPr>
            <w:tcW w:w="1187" w:type="dxa"/>
          </w:tcPr>
          <w:p w:rsidR="008B1C52" w:rsidRDefault="004E6C57">
            <w:r>
              <w:t>A19040032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54.5</w:t>
            </w:r>
          </w:p>
        </w:tc>
        <w:tc>
          <w:tcPr>
            <w:tcW w:w="1016" w:type="dxa"/>
          </w:tcPr>
          <w:p w:rsidR="008B1C52" w:rsidRDefault="004E6C57">
            <w:r>
              <w:t>91.4</w:t>
            </w:r>
          </w:p>
        </w:tc>
        <w:tc>
          <w:tcPr>
            <w:tcW w:w="681" w:type="dxa"/>
          </w:tcPr>
          <w:p w:rsidR="008B1C52" w:rsidRDefault="004E6C57">
            <w:r>
              <w:t>63.73</w:t>
            </w:r>
          </w:p>
        </w:tc>
        <w:tc>
          <w:tcPr>
            <w:tcW w:w="642" w:type="dxa"/>
          </w:tcPr>
          <w:p w:rsidR="008B1C52" w:rsidRDefault="004E6C57">
            <w:r>
              <w:t>14-04-2002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247</w:t>
            </w:r>
          </w:p>
        </w:tc>
        <w:tc>
          <w:tcPr>
            <w:tcW w:w="1067" w:type="dxa"/>
          </w:tcPr>
          <w:p w:rsidR="008B1C52" w:rsidRDefault="004E6C57">
            <w:r>
              <w:t>17109696</w:t>
            </w:r>
          </w:p>
        </w:tc>
        <w:tc>
          <w:tcPr>
            <w:tcW w:w="1889" w:type="dxa"/>
          </w:tcPr>
          <w:p w:rsidR="008B1C52" w:rsidRDefault="004E6C57">
            <w:r>
              <w:t>VADLAMANI MADHAV</w:t>
            </w:r>
          </w:p>
        </w:tc>
        <w:tc>
          <w:tcPr>
            <w:tcW w:w="1187" w:type="dxa"/>
          </w:tcPr>
          <w:p w:rsidR="008B1C52" w:rsidRDefault="004E6C57">
            <w:r>
              <w:t>A23100263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66</w:t>
            </w:r>
          </w:p>
        </w:tc>
        <w:tc>
          <w:tcPr>
            <w:tcW w:w="1016" w:type="dxa"/>
          </w:tcPr>
          <w:p w:rsidR="008B1C52" w:rsidRDefault="004E6C57">
            <w:r>
              <w:t>56.67</w:t>
            </w:r>
          </w:p>
        </w:tc>
        <w:tc>
          <w:tcPr>
            <w:tcW w:w="681" w:type="dxa"/>
          </w:tcPr>
          <w:p w:rsidR="008B1C52" w:rsidRDefault="004E6C57">
            <w:r>
              <w:t>63.67</w:t>
            </w:r>
          </w:p>
        </w:tc>
        <w:tc>
          <w:tcPr>
            <w:tcW w:w="642" w:type="dxa"/>
          </w:tcPr>
          <w:p w:rsidR="008B1C52" w:rsidRDefault="004E6C57">
            <w:r>
              <w:t>04-08-2001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248</w:t>
            </w:r>
          </w:p>
        </w:tc>
        <w:tc>
          <w:tcPr>
            <w:tcW w:w="1067" w:type="dxa"/>
          </w:tcPr>
          <w:p w:rsidR="008B1C52" w:rsidRDefault="004E6C57">
            <w:r>
              <w:t>17076656</w:t>
            </w:r>
          </w:p>
        </w:tc>
        <w:tc>
          <w:tcPr>
            <w:tcW w:w="1889" w:type="dxa"/>
          </w:tcPr>
          <w:p w:rsidR="008B1C52" w:rsidRDefault="004E6C57">
            <w:r>
              <w:t>MIHIR BANI</w:t>
            </w:r>
          </w:p>
        </w:tc>
        <w:tc>
          <w:tcPr>
            <w:tcW w:w="1187" w:type="dxa"/>
          </w:tcPr>
          <w:p w:rsidR="008B1C52" w:rsidRDefault="004E6C57">
            <w:r>
              <w:t>A43030032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55.25</w:t>
            </w:r>
          </w:p>
        </w:tc>
        <w:tc>
          <w:tcPr>
            <w:tcW w:w="1016" w:type="dxa"/>
          </w:tcPr>
          <w:p w:rsidR="008B1C52" w:rsidRDefault="004E6C57">
            <w:r>
              <w:t>88.83</w:t>
            </w:r>
          </w:p>
        </w:tc>
        <w:tc>
          <w:tcPr>
            <w:tcW w:w="681" w:type="dxa"/>
          </w:tcPr>
          <w:p w:rsidR="008B1C52" w:rsidRDefault="004E6C57">
            <w:r>
              <w:t>63.65</w:t>
            </w:r>
          </w:p>
        </w:tc>
        <w:tc>
          <w:tcPr>
            <w:tcW w:w="642" w:type="dxa"/>
          </w:tcPr>
          <w:p w:rsidR="008B1C52" w:rsidRDefault="004E6C57">
            <w:r>
              <w:t>10-11-2000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249</w:t>
            </w:r>
          </w:p>
        </w:tc>
        <w:tc>
          <w:tcPr>
            <w:tcW w:w="1067" w:type="dxa"/>
          </w:tcPr>
          <w:p w:rsidR="008B1C52" w:rsidRDefault="004E6C57">
            <w:r>
              <w:t>17043220</w:t>
            </w:r>
          </w:p>
        </w:tc>
        <w:tc>
          <w:tcPr>
            <w:tcW w:w="1889" w:type="dxa"/>
          </w:tcPr>
          <w:p w:rsidR="008B1C52" w:rsidRDefault="004E6C57">
            <w:r>
              <w:t>HARI GANESH V</w:t>
            </w:r>
          </w:p>
        </w:tc>
        <w:tc>
          <w:tcPr>
            <w:tcW w:w="1187" w:type="dxa"/>
          </w:tcPr>
          <w:p w:rsidR="008B1C52" w:rsidRDefault="004E6C57">
            <w:r>
              <w:t>A18130059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</w:t>
            </w:r>
          </w:p>
        </w:tc>
        <w:tc>
          <w:tcPr>
            <w:tcW w:w="1016" w:type="dxa"/>
          </w:tcPr>
          <w:p w:rsidR="008B1C52" w:rsidRDefault="004E6C57">
            <w:r>
              <w:t>65.57</w:t>
            </w:r>
          </w:p>
        </w:tc>
        <w:tc>
          <w:tcPr>
            <w:tcW w:w="681" w:type="dxa"/>
          </w:tcPr>
          <w:p w:rsidR="008B1C52" w:rsidRDefault="004E6C57">
            <w:r>
              <w:t>63.64</w:t>
            </w:r>
          </w:p>
        </w:tc>
        <w:tc>
          <w:tcPr>
            <w:tcW w:w="642" w:type="dxa"/>
          </w:tcPr>
          <w:p w:rsidR="008B1C52" w:rsidRDefault="004E6C57">
            <w:r>
              <w:t>15-10-2001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250</w:t>
            </w:r>
          </w:p>
        </w:tc>
        <w:tc>
          <w:tcPr>
            <w:tcW w:w="1067" w:type="dxa"/>
          </w:tcPr>
          <w:p w:rsidR="008B1C52" w:rsidRDefault="004E6C57">
            <w:r>
              <w:t>170615</w:t>
            </w:r>
            <w:r>
              <w:lastRenderedPageBreak/>
              <w:t>41</w:t>
            </w:r>
          </w:p>
        </w:tc>
        <w:tc>
          <w:tcPr>
            <w:tcW w:w="1889" w:type="dxa"/>
          </w:tcPr>
          <w:p w:rsidR="008B1C52" w:rsidRDefault="004E6C57">
            <w:r>
              <w:lastRenderedPageBreak/>
              <w:t xml:space="preserve">SUKRIYO </w:t>
            </w:r>
            <w:r>
              <w:lastRenderedPageBreak/>
              <w:t>CHAKRABORTY</w:t>
            </w:r>
          </w:p>
        </w:tc>
        <w:tc>
          <w:tcPr>
            <w:tcW w:w="1187" w:type="dxa"/>
          </w:tcPr>
          <w:p w:rsidR="008B1C52" w:rsidRDefault="004E6C57">
            <w:r>
              <w:lastRenderedPageBreak/>
              <w:t>A310603</w:t>
            </w:r>
            <w:r>
              <w:lastRenderedPageBreak/>
              <w:t>43</w:t>
            </w:r>
          </w:p>
        </w:tc>
        <w:tc>
          <w:tcPr>
            <w:tcW w:w="803" w:type="dxa"/>
          </w:tcPr>
          <w:p w:rsidR="008B1C52" w:rsidRDefault="004E6C57">
            <w:r>
              <w:lastRenderedPageBreak/>
              <w:t>SA</w:t>
            </w:r>
          </w:p>
        </w:tc>
        <w:tc>
          <w:tcPr>
            <w:tcW w:w="933" w:type="dxa"/>
          </w:tcPr>
          <w:p w:rsidR="008B1C52" w:rsidRDefault="004E6C57">
            <w:r>
              <w:t>59</w:t>
            </w:r>
          </w:p>
        </w:tc>
        <w:tc>
          <w:tcPr>
            <w:tcW w:w="1016" w:type="dxa"/>
          </w:tcPr>
          <w:p w:rsidR="008B1C52" w:rsidRDefault="004E6C57">
            <w:r>
              <w:t>77.5</w:t>
            </w:r>
          </w:p>
        </w:tc>
        <w:tc>
          <w:tcPr>
            <w:tcW w:w="681" w:type="dxa"/>
          </w:tcPr>
          <w:p w:rsidR="008B1C52" w:rsidRDefault="004E6C57">
            <w:r>
              <w:t>63.6</w:t>
            </w:r>
            <w:r>
              <w:lastRenderedPageBreak/>
              <w:t>3</w:t>
            </w:r>
          </w:p>
        </w:tc>
        <w:tc>
          <w:tcPr>
            <w:tcW w:w="642" w:type="dxa"/>
          </w:tcPr>
          <w:p w:rsidR="008B1C52" w:rsidRDefault="004E6C57">
            <w:r>
              <w:lastRenderedPageBreak/>
              <w:t>22-</w:t>
            </w:r>
            <w:r>
              <w:lastRenderedPageBreak/>
              <w:t>10-2001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251</w:t>
            </w:r>
          </w:p>
        </w:tc>
        <w:tc>
          <w:tcPr>
            <w:tcW w:w="1067" w:type="dxa"/>
          </w:tcPr>
          <w:p w:rsidR="008B1C52" w:rsidRDefault="004E6C57">
            <w:r>
              <w:t>17104397</w:t>
            </w:r>
          </w:p>
        </w:tc>
        <w:tc>
          <w:tcPr>
            <w:tcW w:w="1889" w:type="dxa"/>
          </w:tcPr>
          <w:p w:rsidR="008B1C52" w:rsidRDefault="004E6C57">
            <w:r>
              <w:t>APPAKONDA ABHIJITH REDDY</w:t>
            </w:r>
          </w:p>
        </w:tc>
        <w:tc>
          <w:tcPr>
            <w:tcW w:w="1187" w:type="dxa"/>
          </w:tcPr>
          <w:p w:rsidR="008B1C52" w:rsidRDefault="004E6C57">
            <w:r>
              <w:t>A23120036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63.25</w:t>
            </w:r>
          </w:p>
        </w:tc>
        <w:tc>
          <w:tcPr>
            <w:tcW w:w="1016" w:type="dxa"/>
          </w:tcPr>
          <w:p w:rsidR="008B1C52" w:rsidRDefault="004E6C57">
            <w:r>
              <w:t>64.71</w:t>
            </w:r>
          </w:p>
        </w:tc>
        <w:tc>
          <w:tcPr>
            <w:tcW w:w="681" w:type="dxa"/>
          </w:tcPr>
          <w:p w:rsidR="008B1C52" w:rsidRDefault="004E6C57">
            <w:r>
              <w:t>63.62</w:t>
            </w:r>
          </w:p>
        </w:tc>
        <w:tc>
          <w:tcPr>
            <w:tcW w:w="642" w:type="dxa"/>
          </w:tcPr>
          <w:p w:rsidR="008B1C52" w:rsidRDefault="004E6C57">
            <w:r>
              <w:t>07-02-2002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252</w:t>
            </w:r>
          </w:p>
        </w:tc>
        <w:tc>
          <w:tcPr>
            <w:tcW w:w="1067" w:type="dxa"/>
          </w:tcPr>
          <w:p w:rsidR="008B1C52" w:rsidRDefault="004E6C57">
            <w:r>
              <w:t>17067053</w:t>
            </w:r>
          </w:p>
        </w:tc>
        <w:tc>
          <w:tcPr>
            <w:tcW w:w="1889" w:type="dxa"/>
          </w:tcPr>
          <w:p w:rsidR="008B1C52" w:rsidRDefault="004E6C57">
            <w:r>
              <w:t>AMIT RAJARAMAN</w:t>
            </w:r>
          </w:p>
        </w:tc>
        <w:tc>
          <w:tcPr>
            <w:tcW w:w="1187" w:type="dxa"/>
          </w:tcPr>
          <w:p w:rsidR="008B1C52" w:rsidRDefault="004E6C57">
            <w:r>
              <w:t>A23050027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</w:t>
            </w:r>
          </w:p>
        </w:tc>
        <w:tc>
          <w:tcPr>
            <w:tcW w:w="1016" w:type="dxa"/>
          </w:tcPr>
          <w:p w:rsidR="008B1C52" w:rsidRDefault="004E6C57">
            <w:r>
              <w:t>74.17</w:t>
            </w:r>
          </w:p>
        </w:tc>
        <w:tc>
          <w:tcPr>
            <w:tcW w:w="681" w:type="dxa"/>
          </w:tcPr>
          <w:p w:rsidR="008B1C52" w:rsidRDefault="004E6C57">
            <w:r>
              <w:t>63.54</w:t>
            </w:r>
          </w:p>
        </w:tc>
        <w:tc>
          <w:tcPr>
            <w:tcW w:w="642" w:type="dxa"/>
          </w:tcPr>
          <w:p w:rsidR="008B1C52" w:rsidRDefault="004E6C57">
            <w:r>
              <w:t>22-06-2001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253</w:t>
            </w:r>
          </w:p>
        </w:tc>
        <w:tc>
          <w:tcPr>
            <w:tcW w:w="1067" w:type="dxa"/>
          </w:tcPr>
          <w:p w:rsidR="008B1C52" w:rsidRDefault="004E6C57">
            <w:r>
              <w:t>17011495</w:t>
            </w:r>
          </w:p>
        </w:tc>
        <w:tc>
          <w:tcPr>
            <w:tcW w:w="1889" w:type="dxa"/>
          </w:tcPr>
          <w:p w:rsidR="008B1C52" w:rsidRDefault="004E6C57">
            <w:r>
              <w:t>AKASH DUTTA</w:t>
            </w:r>
          </w:p>
        </w:tc>
        <w:tc>
          <w:tcPr>
            <w:tcW w:w="1187" w:type="dxa"/>
          </w:tcPr>
          <w:p w:rsidR="008B1C52" w:rsidRDefault="004E6C57">
            <w:r>
              <w:t>A08150004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59.75</w:t>
            </w:r>
          </w:p>
        </w:tc>
        <w:tc>
          <w:tcPr>
            <w:tcW w:w="1016" w:type="dxa"/>
          </w:tcPr>
          <w:p w:rsidR="008B1C52" w:rsidRDefault="004E6C57">
            <w:r>
              <w:t>74.67</w:t>
            </w:r>
          </w:p>
        </w:tc>
        <w:tc>
          <w:tcPr>
            <w:tcW w:w="681" w:type="dxa"/>
          </w:tcPr>
          <w:p w:rsidR="008B1C52" w:rsidRDefault="004E6C57">
            <w:r>
              <w:t>63.48</w:t>
            </w:r>
          </w:p>
        </w:tc>
        <w:tc>
          <w:tcPr>
            <w:tcW w:w="642" w:type="dxa"/>
          </w:tcPr>
          <w:p w:rsidR="008B1C52" w:rsidRDefault="004E6C57">
            <w:r>
              <w:t>05-06-2001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254</w:t>
            </w:r>
          </w:p>
        </w:tc>
        <w:tc>
          <w:tcPr>
            <w:tcW w:w="1067" w:type="dxa"/>
          </w:tcPr>
          <w:p w:rsidR="008B1C52" w:rsidRDefault="004E6C57">
            <w:r>
              <w:t>17155040</w:t>
            </w:r>
          </w:p>
        </w:tc>
        <w:tc>
          <w:tcPr>
            <w:tcW w:w="1889" w:type="dxa"/>
          </w:tcPr>
          <w:p w:rsidR="008B1C52" w:rsidRDefault="004E6C57">
            <w:r>
              <w:t>KUSHAGRA YADAV</w:t>
            </w:r>
          </w:p>
        </w:tc>
        <w:tc>
          <w:tcPr>
            <w:tcW w:w="1187" w:type="dxa"/>
          </w:tcPr>
          <w:p w:rsidR="008B1C52" w:rsidRDefault="004E6C57">
            <w:r>
              <w:t>A16010217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56.25</w:t>
            </w:r>
          </w:p>
        </w:tc>
        <w:tc>
          <w:tcPr>
            <w:tcW w:w="1016" w:type="dxa"/>
          </w:tcPr>
          <w:p w:rsidR="008B1C52" w:rsidRDefault="004E6C57">
            <w:r>
              <w:t>85</w:t>
            </w:r>
          </w:p>
        </w:tc>
        <w:tc>
          <w:tcPr>
            <w:tcW w:w="681" w:type="dxa"/>
          </w:tcPr>
          <w:p w:rsidR="008B1C52" w:rsidRDefault="004E6C57">
            <w:r>
              <w:t>63.44</w:t>
            </w:r>
          </w:p>
        </w:tc>
        <w:tc>
          <w:tcPr>
            <w:tcW w:w="642" w:type="dxa"/>
          </w:tcPr>
          <w:p w:rsidR="008B1C52" w:rsidRDefault="004E6C57">
            <w:r>
              <w:t>19-10-2000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254</w:t>
            </w:r>
          </w:p>
        </w:tc>
        <w:tc>
          <w:tcPr>
            <w:tcW w:w="1067" w:type="dxa"/>
          </w:tcPr>
          <w:p w:rsidR="008B1C52" w:rsidRDefault="004E6C57">
            <w:r>
              <w:t>17052072</w:t>
            </w:r>
          </w:p>
        </w:tc>
        <w:tc>
          <w:tcPr>
            <w:tcW w:w="1889" w:type="dxa"/>
          </w:tcPr>
          <w:p w:rsidR="008B1C52" w:rsidRDefault="004E6C57">
            <w:r>
              <w:t>SASWATA GUPTA</w:t>
            </w:r>
          </w:p>
        </w:tc>
        <w:tc>
          <w:tcPr>
            <w:tcW w:w="1187" w:type="dxa"/>
          </w:tcPr>
          <w:p w:rsidR="008B1C52" w:rsidRDefault="004E6C57">
            <w:r>
              <w:t>A25170096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60.25</w:t>
            </w:r>
          </w:p>
        </w:tc>
        <w:tc>
          <w:tcPr>
            <w:tcW w:w="1016" w:type="dxa"/>
          </w:tcPr>
          <w:p w:rsidR="008B1C52" w:rsidRDefault="004E6C57">
            <w:r>
              <w:t>73</w:t>
            </w:r>
          </w:p>
        </w:tc>
        <w:tc>
          <w:tcPr>
            <w:tcW w:w="681" w:type="dxa"/>
          </w:tcPr>
          <w:p w:rsidR="008B1C52" w:rsidRDefault="004E6C57">
            <w:r>
              <w:t>63.44</w:t>
            </w:r>
          </w:p>
        </w:tc>
        <w:tc>
          <w:tcPr>
            <w:tcW w:w="642" w:type="dxa"/>
          </w:tcPr>
          <w:p w:rsidR="008B1C52" w:rsidRDefault="004E6C57">
            <w:r>
              <w:t>01-12-2000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256</w:t>
            </w:r>
          </w:p>
        </w:tc>
        <w:tc>
          <w:tcPr>
            <w:tcW w:w="1067" w:type="dxa"/>
          </w:tcPr>
          <w:p w:rsidR="008B1C52" w:rsidRDefault="004E6C57">
            <w:r>
              <w:t>17042778</w:t>
            </w:r>
          </w:p>
        </w:tc>
        <w:tc>
          <w:tcPr>
            <w:tcW w:w="1889" w:type="dxa"/>
          </w:tcPr>
          <w:p w:rsidR="008B1C52" w:rsidRDefault="004E6C57">
            <w:r>
              <w:t>SAHAY SHABNAM</w:t>
            </w:r>
          </w:p>
        </w:tc>
        <w:tc>
          <w:tcPr>
            <w:tcW w:w="1187" w:type="dxa"/>
          </w:tcPr>
          <w:p w:rsidR="008B1C52" w:rsidRDefault="004E6C57">
            <w:r>
              <w:t>A03060235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62.25</w:t>
            </w:r>
          </w:p>
        </w:tc>
        <w:tc>
          <w:tcPr>
            <w:tcW w:w="1016" w:type="dxa"/>
          </w:tcPr>
          <w:p w:rsidR="008B1C52" w:rsidRDefault="004E6C57">
            <w:r>
              <w:t>66.83</w:t>
            </w:r>
          </w:p>
        </w:tc>
        <w:tc>
          <w:tcPr>
            <w:tcW w:w="681" w:type="dxa"/>
          </w:tcPr>
          <w:p w:rsidR="008B1C52" w:rsidRDefault="004E6C57">
            <w:r>
              <w:t>63.4</w:t>
            </w:r>
          </w:p>
        </w:tc>
        <w:tc>
          <w:tcPr>
            <w:tcW w:w="642" w:type="dxa"/>
          </w:tcPr>
          <w:p w:rsidR="008B1C52" w:rsidRDefault="004E6C57">
            <w:r>
              <w:t>09-08-2001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257</w:t>
            </w:r>
          </w:p>
        </w:tc>
        <w:tc>
          <w:tcPr>
            <w:tcW w:w="1067" w:type="dxa"/>
          </w:tcPr>
          <w:p w:rsidR="008B1C52" w:rsidRDefault="004E6C57">
            <w:r>
              <w:t>17030640</w:t>
            </w:r>
          </w:p>
        </w:tc>
        <w:tc>
          <w:tcPr>
            <w:tcW w:w="1889" w:type="dxa"/>
          </w:tcPr>
          <w:p w:rsidR="008B1C52" w:rsidRDefault="004E6C57">
            <w:r>
              <w:t>ANINDYA SIKDAR</w:t>
            </w:r>
          </w:p>
        </w:tc>
        <w:tc>
          <w:tcPr>
            <w:tcW w:w="1187" w:type="dxa"/>
          </w:tcPr>
          <w:p w:rsidR="008B1C52" w:rsidRDefault="004E6C57">
            <w:r>
              <w:t>A31050066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55.5</w:t>
            </w:r>
          </w:p>
        </w:tc>
        <w:tc>
          <w:tcPr>
            <w:tcW w:w="1016" w:type="dxa"/>
          </w:tcPr>
          <w:p w:rsidR="008B1C52" w:rsidRDefault="004E6C57">
            <w:r>
              <w:t>87</w:t>
            </w:r>
          </w:p>
        </w:tc>
        <w:tc>
          <w:tcPr>
            <w:tcW w:w="681" w:type="dxa"/>
          </w:tcPr>
          <w:p w:rsidR="008B1C52" w:rsidRDefault="004E6C57">
            <w:r>
              <w:t>63.38</w:t>
            </w:r>
          </w:p>
        </w:tc>
        <w:tc>
          <w:tcPr>
            <w:tcW w:w="642" w:type="dxa"/>
          </w:tcPr>
          <w:p w:rsidR="008B1C52" w:rsidRDefault="004E6C57">
            <w:r>
              <w:t>18-11-2000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258</w:t>
            </w:r>
          </w:p>
        </w:tc>
        <w:tc>
          <w:tcPr>
            <w:tcW w:w="1067" w:type="dxa"/>
          </w:tcPr>
          <w:p w:rsidR="008B1C52" w:rsidRDefault="004E6C57">
            <w:r>
              <w:t>17006255</w:t>
            </w:r>
          </w:p>
        </w:tc>
        <w:tc>
          <w:tcPr>
            <w:tcW w:w="1889" w:type="dxa"/>
          </w:tcPr>
          <w:p w:rsidR="008B1C52" w:rsidRDefault="004E6C57">
            <w:r>
              <w:t>DIVYANSH GUPTA</w:t>
            </w:r>
          </w:p>
        </w:tc>
        <w:tc>
          <w:tcPr>
            <w:tcW w:w="1187" w:type="dxa"/>
          </w:tcPr>
          <w:p w:rsidR="008B1C52" w:rsidRDefault="004E6C57">
            <w:r>
              <w:t>A02030125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60.75</w:t>
            </w:r>
          </w:p>
        </w:tc>
        <w:tc>
          <w:tcPr>
            <w:tcW w:w="1016" w:type="dxa"/>
          </w:tcPr>
          <w:p w:rsidR="008B1C52" w:rsidRDefault="004E6C57">
            <w:r>
              <w:t>71.17</w:t>
            </w:r>
          </w:p>
        </w:tc>
        <w:tc>
          <w:tcPr>
            <w:tcW w:w="681" w:type="dxa"/>
          </w:tcPr>
          <w:p w:rsidR="008B1C52" w:rsidRDefault="004E6C57">
            <w:r>
              <w:t>63.36</w:t>
            </w:r>
          </w:p>
        </w:tc>
        <w:tc>
          <w:tcPr>
            <w:tcW w:w="642" w:type="dxa"/>
          </w:tcPr>
          <w:p w:rsidR="008B1C52" w:rsidRDefault="004E6C57">
            <w:r>
              <w:t>12-07-2001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258</w:t>
            </w:r>
          </w:p>
        </w:tc>
        <w:tc>
          <w:tcPr>
            <w:tcW w:w="1067" w:type="dxa"/>
          </w:tcPr>
          <w:p w:rsidR="008B1C52" w:rsidRDefault="004E6C57">
            <w:r>
              <w:t>17058917</w:t>
            </w:r>
          </w:p>
        </w:tc>
        <w:tc>
          <w:tcPr>
            <w:tcW w:w="1889" w:type="dxa"/>
          </w:tcPr>
          <w:p w:rsidR="008B1C52" w:rsidRDefault="004E6C57">
            <w:r>
              <w:t>SAYAK CHAKRABORTY</w:t>
            </w:r>
          </w:p>
        </w:tc>
        <w:tc>
          <w:tcPr>
            <w:tcW w:w="1187" w:type="dxa"/>
          </w:tcPr>
          <w:p w:rsidR="008B1C52" w:rsidRDefault="004E6C57">
            <w:r>
              <w:t>A17030115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55.75</w:t>
            </w:r>
          </w:p>
        </w:tc>
        <w:tc>
          <w:tcPr>
            <w:tcW w:w="1016" w:type="dxa"/>
          </w:tcPr>
          <w:p w:rsidR="008B1C52" w:rsidRDefault="004E6C57">
            <w:r>
              <w:t>86.17</w:t>
            </w:r>
          </w:p>
        </w:tc>
        <w:tc>
          <w:tcPr>
            <w:tcW w:w="681" w:type="dxa"/>
          </w:tcPr>
          <w:p w:rsidR="008B1C52" w:rsidRDefault="004E6C57">
            <w:r>
              <w:t>63.36</w:t>
            </w:r>
          </w:p>
        </w:tc>
        <w:tc>
          <w:tcPr>
            <w:tcW w:w="642" w:type="dxa"/>
          </w:tcPr>
          <w:p w:rsidR="008B1C52" w:rsidRDefault="004E6C57">
            <w:r>
              <w:t>25-12-2000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258</w:t>
            </w:r>
          </w:p>
        </w:tc>
        <w:tc>
          <w:tcPr>
            <w:tcW w:w="1067" w:type="dxa"/>
          </w:tcPr>
          <w:p w:rsidR="008B1C52" w:rsidRDefault="004E6C57">
            <w:r>
              <w:t>17092552</w:t>
            </w:r>
          </w:p>
        </w:tc>
        <w:tc>
          <w:tcPr>
            <w:tcW w:w="1889" w:type="dxa"/>
          </w:tcPr>
          <w:p w:rsidR="008B1C52" w:rsidRDefault="004E6C57">
            <w:r>
              <w:t>AYUSH PATTNAYAK</w:t>
            </w:r>
          </w:p>
        </w:tc>
        <w:tc>
          <w:tcPr>
            <w:tcW w:w="1187" w:type="dxa"/>
          </w:tcPr>
          <w:p w:rsidR="008B1C52" w:rsidRDefault="004E6C57">
            <w:r>
              <w:t>A25170017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59.75</w:t>
            </w:r>
          </w:p>
        </w:tc>
        <w:tc>
          <w:tcPr>
            <w:tcW w:w="1016" w:type="dxa"/>
          </w:tcPr>
          <w:p w:rsidR="008B1C52" w:rsidRDefault="004E6C57">
            <w:r>
              <w:t>74.17</w:t>
            </w:r>
          </w:p>
        </w:tc>
        <w:tc>
          <w:tcPr>
            <w:tcW w:w="681" w:type="dxa"/>
          </w:tcPr>
          <w:p w:rsidR="008B1C52" w:rsidRDefault="004E6C57">
            <w:r>
              <w:t>63.36</w:t>
            </w:r>
          </w:p>
        </w:tc>
        <w:tc>
          <w:tcPr>
            <w:tcW w:w="642" w:type="dxa"/>
          </w:tcPr>
          <w:p w:rsidR="008B1C52" w:rsidRDefault="004E6C57">
            <w:r>
              <w:t>16-11-2001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261</w:t>
            </w:r>
          </w:p>
        </w:tc>
        <w:tc>
          <w:tcPr>
            <w:tcW w:w="1067" w:type="dxa"/>
          </w:tcPr>
          <w:p w:rsidR="008B1C52" w:rsidRDefault="004E6C57">
            <w:r>
              <w:t>17006053</w:t>
            </w:r>
          </w:p>
        </w:tc>
        <w:tc>
          <w:tcPr>
            <w:tcW w:w="1889" w:type="dxa"/>
          </w:tcPr>
          <w:p w:rsidR="008B1C52" w:rsidRDefault="004E6C57">
            <w:r>
              <w:t>RISHABH JAIN</w:t>
            </w:r>
          </w:p>
        </w:tc>
        <w:tc>
          <w:tcPr>
            <w:tcW w:w="1187" w:type="dxa"/>
          </w:tcPr>
          <w:p w:rsidR="008B1C52" w:rsidRDefault="004E6C57">
            <w:r>
              <w:t>A39130198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60.5</w:t>
            </w:r>
          </w:p>
        </w:tc>
        <w:tc>
          <w:tcPr>
            <w:tcW w:w="1016" w:type="dxa"/>
          </w:tcPr>
          <w:p w:rsidR="008B1C52" w:rsidRDefault="004E6C57">
            <w:r>
              <w:t>71.8</w:t>
            </w:r>
          </w:p>
        </w:tc>
        <w:tc>
          <w:tcPr>
            <w:tcW w:w="681" w:type="dxa"/>
          </w:tcPr>
          <w:p w:rsidR="008B1C52" w:rsidRDefault="004E6C57">
            <w:r>
              <w:t>63.33</w:t>
            </w:r>
          </w:p>
        </w:tc>
        <w:tc>
          <w:tcPr>
            <w:tcW w:w="642" w:type="dxa"/>
          </w:tcPr>
          <w:p w:rsidR="008B1C52" w:rsidRDefault="004E6C57">
            <w:r>
              <w:t>17-12-2000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262</w:t>
            </w:r>
          </w:p>
        </w:tc>
        <w:tc>
          <w:tcPr>
            <w:tcW w:w="1067" w:type="dxa"/>
          </w:tcPr>
          <w:p w:rsidR="008B1C52" w:rsidRDefault="004E6C57">
            <w:r>
              <w:t>17118386</w:t>
            </w:r>
          </w:p>
        </w:tc>
        <w:tc>
          <w:tcPr>
            <w:tcW w:w="1889" w:type="dxa"/>
          </w:tcPr>
          <w:p w:rsidR="008B1C52" w:rsidRDefault="004E6C57">
            <w:r>
              <w:t>PULKIT JAIN</w:t>
            </w:r>
          </w:p>
        </w:tc>
        <w:tc>
          <w:tcPr>
            <w:tcW w:w="1187" w:type="dxa"/>
          </w:tcPr>
          <w:p w:rsidR="008B1C52" w:rsidRDefault="004E6C57">
            <w:r>
              <w:t>A16190336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57</w:t>
            </w:r>
          </w:p>
        </w:tc>
        <w:tc>
          <w:tcPr>
            <w:tcW w:w="1016" w:type="dxa"/>
          </w:tcPr>
          <w:p w:rsidR="008B1C52" w:rsidRDefault="004E6C57">
            <w:r>
              <w:t>82.25</w:t>
            </w:r>
          </w:p>
        </w:tc>
        <w:tc>
          <w:tcPr>
            <w:tcW w:w="681" w:type="dxa"/>
          </w:tcPr>
          <w:p w:rsidR="008B1C52" w:rsidRDefault="004E6C57">
            <w:r>
              <w:t>63.31</w:t>
            </w:r>
          </w:p>
        </w:tc>
        <w:tc>
          <w:tcPr>
            <w:tcW w:w="642" w:type="dxa"/>
          </w:tcPr>
          <w:p w:rsidR="008B1C52" w:rsidRDefault="004E6C57">
            <w:r>
              <w:t>10-08-</w:t>
            </w:r>
            <w:r>
              <w:lastRenderedPageBreak/>
              <w:t>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263</w:t>
            </w:r>
          </w:p>
        </w:tc>
        <w:tc>
          <w:tcPr>
            <w:tcW w:w="1067" w:type="dxa"/>
          </w:tcPr>
          <w:p w:rsidR="008B1C52" w:rsidRDefault="004E6C57">
            <w:r>
              <w:t>17114658</w:t>
            </w:r>
          </w:p>
        </w:tc>
        <w:tc>
          <w:tcPr>
            <w:tcW w:w="1889" w:type="dxa"/>
          </w:tcPr>
          <w:p w:rsidR="008B1C52" w:rsidRDefault="004E6C57">
            <w:r>
              <w:t>VARENYAM BAKSHI</w:t>
            </w:r>
          </w:p>
        </w:tc>
        <w:tc>
          <w:tcPr>
            <w:tcW w:w="1187" w:type="dxa"/>
          </w:tcPr>
          <w:p w:rsidR="008B1C52" w:rsidRDefault="004E6C57">
            <w:r>
              <w:t>A16240078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61.5</w:t>
            </w:r>
          </w:p>
        </w:tc>
        <w:tc>
          <w:tcPr>
            <w:tcW w:w="1016" w:type="dxa"/>
          </w:tcPr>
          <w:p w:rsidR="008B1C52" w:rsidRDefault="004E6C57">
            <w:r>
              <w:t>68.6</w:t>
            </w:r>
          </w:p>
        </w:tc>
        <w:tc>
          <w:tcPr>
            <w:tcW w:w="681" w:type="dxa"/>
          </w:tcPr>
          <w:p w:rsidR="008B1C52" w:rsidRDefault="004E6C57">
            <w:r>
              <w:t>63.28</w:t>
            </w:r>
          </w:p>
        </w:tc>
        <w:tc>
          <w:tcPr>
            <w:tcW w:w="642" w:type="dxa"/>
          </w:tcPr>
          <w:p w:rsidR="008B1C52" w:rsidRDefault="004E6C57">
            <w:r>
              <w:t>10-03-2002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264</w:t>
            </w:r>
          </w:p>
        </w:tc>
        <w:tc>
          <w:tcPr>
            <w:tcW w:w="1067" w:type="dxa"/>
          </w:tcPr>
          <w:p w:rsidR="008B1C52" w:rsidRDefault="004E6C57">
            <w:r>
              <w:t>17030436</w:t>
            </w:r>
          </w:p>
        </w:tc>
        <w:tc>
          <w:tcPr>
            <w:tcW w:w="1889" w:type="dxa"/>
          </w:tcPr>
          <w:p w:rsidR="008B1C52" w:rsidRDefault="004E6C57">
            <w:r>
              <w:t>PRAJNAPAN BASU</w:t>
            </w:r>
          </w:p>
        </w:tc>
        <w:tc>
          <w:tcPr>
            <w:tcW w:w="1187" w:type="dxa"/>
          </w:tcPr>
          <w:p w:rsidR="008B1C52" w:rsidRDefault="004E6C57">
            <w:r>
              <w:t>A45050197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63</w:t>
            </w:r>
          </w:p>
        </w:tc>
        <w:tc>
          <w:tcPr>
            <w:tcW w:w="1016" w:type="dxa"/>
          </w:tcPr>
          <w:p w:rsidR="008B1C52" w:rsidRDefault="004E6C57">
            <w:r>
              <w:t>64</w:t>
            </w:r>
          </w:p>
        </w:tc>
        <w:tc>
          <w:tcPr>
            <w:tcW w:w="681" w:type="dxa"/>
          </w:tcPr>
          <w:p w:rsidR="008B1C52" w:rsidRDefault="004E6C57">
            <w:r>
              <w:t>63.25</w:t>
            </w:r>
          </w:p>
        </w:tc>
        <w:tc>
          <w:tcPr>
            <w:tcW w:w="642" w:type="dxa"/>
          </w:tcPr>
          <w:p w:rsidR="008B1C52" w:rsidRDefault="004E6C57">
            <w:r>
              <w:t>11-01-2001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265</w:t>
            </w:r>
          </w:p>
        </w:tc>
        <w:tc>
          <w:tcPr>
            <w:tcW w:w="1067" w:type="dxa"/>
          </w:tcPr>
          <w:p w:rsidR="008B1C52" w:rsidRDefault="004E6C57">
            <w:r>
              <w:t>17178732</w:t>
            </w:r>
          </w:p>
        </w:tc>
        <w:tc>
          <w:tcPr>
            <w:tcW w:w="1889" w:type="dxa"/>
          </w:tcPr>
          <w:p w:rsidR="008B1C52" w:rsidRDefault="004E6C57">
            <w:r>
              <w:t>PARJANYA PRAJAKTA PRASHANT</w:t>
            </w:r>
          </w:p>
        </w:tc>
        <w:tc>
          <w:tcPr>
            <w:tcW w:w="1187" w:type="dxa"/>
          </w:tcPr>
          <w:p w:rsidR="008B1C52" w:rsidRDefault="004E6C57">
            <w:r>
              <w:t>A42550151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60.25</w:t>
            </w:r>
          </w:p>
        </w:tc>
        <w:tc>
          <w:tcPr>
            <w:tcW w:w="1016" w:type="dxa"/>
          </w:tcPr>
          <w:p w:rsidR="008B1C52" w:rsidRDefault="004E6C57">
            <w:r>
              <w:t>72.17</w:t>
            </w:r>
          </w:p>
        </w:tc>
        <w:tc>
          <w:tcPr>
            <w:tcW w:w="681" w:type="dxa"/>
          </w:tcPr>
          <w:p w:rsidR="008B1C52" w:rsidRDefault="004E6C57">
            <w:r>
              <w:t>63.23</w:t>
            </w:r>
          </w:p>
        </w:tc>
        <w:tc>
          <w:tcPr>
            <w:tcW w:w="642" w:type="dxa"/>
          </w:tcPr>
          <w:p w:rsidR="008B1C52" w:rsidRDefault="004E6C57">
            <w:r>
              <w:t>20-09-2001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266</w:t>
            </w:r>
          </w:p>
        </w:tc>
        <w:tc>
          <w:tcPr>
            <w:tcW w:w="1067" w:type="dxa"/>
          </w:tcPr>
          <w:p w:rsidR="008B1C52" w:rsidRDefault="004E6C57">
            <w:r>
              <w:t>17079481</w:t>
            </w:r>
          </w:p>
        </w:tc>
        <w:tc>
          <w:tcPr>
            <w:tcW w:w="1889" w:type="dxa"/>
          </w:tcPr>
          <w:p w:rsidR="008B1C52" w:rsidRDefault="004E6C57">
            <w:r>
              <w:t>AAKASH GOEL</w:t>
            </w:r>
          </w:p>
        </w:tc>
        <w:tc>
          <w:tcPr>
            <w:tcW w:w="1187" w:type="dxa"/>
          </w:tcPr>
          <w:p w:rsidR="008B1C52" w:rsidRDefault="004E6C57">
            <w:r>
              <w:t>A16040172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58.5</w:t>
            </w:r>
          </w:p>
        </w:tc>
        <w:tc>
          <w:tcPr>
            <w:tcW w:w="1016" w:type="dxa"/>
          </w:tcPr>
          <w:p w:rsidR="008B1C52" w:rsidRDefault="004E6C57">
            <w:r>
              <w:t>77.2</w:t>
            </w:r>
          </w:p>
        </w:tc>
        <w:tc>
          <w:tcPr>
            <w:tcW w:w="681" w:type="dxa"/>
          </w:tcPr>
          <w:p w:rsidR="008B1C52" w:rsidRDefault="004E6C57">
            <w:r>
              <w:t>63.18</w:t>
            </w:r>
          </w:p>
        </w:tc>
        <w:tc>
          <w:tcPr>
            <w:tcW w:w="642" w:type="dxa"/>
          </w:tcPr>
          <w:p w:rsidR="008B1C52" w:rsidRDefault="004E6C57">
            <w:r>
              <w:t>18-02-2001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267</w:t>
            </w:r>
          </w:p>
        </w:tc>
        <w:tc>
          <w:tcPr>
            <w:tcW w:w="1067" w:type="dxa"/>
          </w:tcPr>
          <w:p w:rsidR="008B1C52" w:rsidRDefault="004E6C57">
            <w:r>
              <w:t>17058640</w:t>
            </w:r>
          </w:p>
        </w:tc>
        <w:tc>
          <w:tcPr>
            <w:tcW w:w="1889" w:type="dxa"/>
          </w:tcPr>
          <w:p w:rsidR="008B1C52" w:rsidRDefault="004E6C57">
            <w:r>
              <w:t>PRANAV SAXENA</w:t>
            </w:r>
          </w:p>
        </w:tc>
        <w:tc>
          <w:tcPr>
            <w:tcW w:w="1187" w:type="dxa"/>
          </w:tcPr>
          <w:p w:rsidR="008B1C52" w:rsidRDefault="004E6C57">
            <w:r>
              <w:t>A16010249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53.25</w:t>
            </w:r>
          </w:p>
        </w:tc>
        <w:tc>
          <w:tcPr>
            <w:tcW w:w="1016" w:type="dxa"/>
          </w:tcPr>
          <w:p w:rsidR="008B1C52" w:rsidRDefault="004E6C57">
            <w:r>
              <w:t>92.8</w:t>
            </w:r>
          </w:p>
        </w:tc>
        <w:tc>
          <w:tcPr>
            <w:tcW w:w="681" w:type="dxa"/>
          </w:tcPr>
          <w:p w:rsidR="008B1C52" w:rsidRDefault="004E6C57">
            <w:r>
              <w:t>63.14</w:t>
            </w:r>
          </w:p>
        </w:tc>
        <w:tc>
          <w:tcPr>
            <w:tcW w:w="642" w:type="dxa"/>
          </w:tcPr>
          <w:p w:rsidR="008B1C52" w:rsidRDefault="004E6C57">
            <w:r>
              <w:t>17-09-2001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268</w:t>
            </w:r>
          </w:p>
        </w:tc>
        <w:tc>
          <w:tcPr>
            <w:tcW w:w="1067" w:type="dxa"/>
          </w:tcPr>
          <w:p w:rsidR="008B1C52" w:rsidRDefault="004E6C57">
            <w:r>
              <w:t>17152893</w:t>
            </w:r>
          </w:p>
        </w:tc>
        <w:tc>
          <w:tcPr>
            <w:tcW w:w="1889" w:type="dxa"/>
          </w:tcPr>
          <w:p w:rsidR="008B1C52" w:rsidRDefault="004E6C57">
            <w:r>
              <w:t>AAKRITI</w:t>
            </w:r>
          </w:p>
        </w:tc>
        <w:tc>
          <w:tcPr>
            <w:tcW w:w="1187" w:type="dxa"/>
          </w:tcPr>
          <w:p w:rsidR="008B1C52" w:rsidRDefault="004E6C57">
            <w:r>
              <w:t>A41020125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56</w:t>
            </w:r>
          </w:p>
        </w:tc>
        <w:tc>
          <w:tcPr>
            <w:tcW w:w="1016" w:type="dxa"/>
          </w:tcPr>
          <w:p w:rsidR="008B1C52" w:rsidRDefault="004E6C57">
            <w:r>
              <w:t>84.5</w:t>
            </w:r>
          </w:p>
        </w:tc>
        <w:tc>
          <w:tcPr>
            <w:tcW w:w="681" w:type="dxa"/>
          </w:tcPr>
          <w:p w:rsidR="008B1C52" w:rsidRDefault="004E6C57">
            <w:r>
              <w:t>63.13</w:t>
            </w:r>
          </w:p>
        </w:tc>
        <w:tc>
          <w:tcPr>
            <w:tcW w:w="642" w:type="dxa"/>
          </w:tcPr>
          <w:p w:rsidR="008B1C52" w:rsidRDefault="004E6C57">
            <w:r>
              <w:t>28-03-2001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268</w:t>
            </w:r>
          </w:p>
        </w:tc>
        <w:tc>
          <w:tcPr>
            <w:tcW w:w="1067" w:type="dxa"/>
          </w:tcPr>
          <w:p w:rsidR="008B1C52" w:rsidRDefault="004E6C57">
            <w:r>
              <w:t>17008227</w:t>
            </w:r>
          </w:p>
        </w:tc>
        <w:tc>
          <w:tcPr>
            <w:tcW w:w="1889" w:type="dxa"/>
          </w:tcPr>
          <w:p w:rsidR="008B1C52" w:rsidRDefault="004E6C57">
            <w:r>
              <w:t>GARVIT AGARWAL</w:t>
            </w:r>
          </w:p>
        </w:tc>
        <w:tc>
          <w:tcPr>
            <w:tcW w:w="1187" w:type="dxa"/>
          </w:tcPr>
          <w:p w:rsidR="008B1C52" w:rsidRDefault="004E6C57">
            <w:r>
              <w:t>A02040032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57</w:t>
            </w:r>
          </w:p>
        </w:tc>
        <w:tc>
          <w:tcPr>
            <w:tcW w:w="1016" w:type="dxa"/>
          </w:tcPr>
          <w:p w:rsidR="008B1C52" w:rsidRDefault="004E6C57">
            <w:r>
              <w:t>81.5</w:t>
            </w:r>
          </w:p>
        </w:tc>
        <w:tc>
          <w:tcPr>
            <w:tcW w:w="681" w:type="dxa"/>
          </w:tcPr>
          <w:p w:rsidR="008B1C52" w:rsidRDefault="004E6C57">
            <w:r>
              <w:t>63.13</w:t>
            </w:r>
          </w:p>
        </w:tc>
        <w:tc>
          <w:tcPr>
            <w:tcW w:w="642" w:type="dxa"/>
          </w:tcPr>
          <w:p w:rsidR="008B1C52" w:rsidRDefault="004E6C57">
            <w:r>
              <w:t>16-05-2001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271</w:t>
            </w:r>
          </w:p>
        </w:tc>
        <w:tc>
          <w:tcPr>
            <w:tcW w:w="1067" w:type="dxa"/>
          </w:tcPr>
          <w:p w:rsidR="008B1C52" w:rsidRDefault="004E6C57">
            <w:r>
              <w:t>17120555</w:t>
            </w:r>
          </w:p>
        </w:tc>
        <w:tc>
          <w:tcPr>
            <w:tcW w:w="1889" w:type="dxa"/>
          </w:tcPr>
          <w:p w:rsidR="008B1C52" w:rsidRDefault="004E6C57">
            <w:r>
              <w:t>SAYAM SETHI</w:t>
            </w:r>
          </w:p>
        </w:tc>
        <w:tc>
          <w:tcPr>
            <w:tcW w:w="1187" w:type="dxa"/>
          </w:tcPr>
          <w:p w:rsidR="008B1C52" w:rsidRDefault="004E6C57">
            <w:r>
              <w:t>A23090004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61</w:t>
            </w:r>
          </w:p>
        </w:tc>
        <w:tc>
          <w:tcPr>
            <w:tcW w:w="1016" w:type="dxa"/>
          </w:tcPr>
          <w:p w:rsidR="008B1C52" w:rsidRDefault="004E6C57">
            <w:r>
              <w:t>69</w:t>
            </w:r>
          </w:p>
        </w:tc>
        <w:tc>
          <w:tcPr>
            <w:tcW w:w="681" w:type="dxa"/>
          </w:tcPr>
          <w:p w:rsidR="008B1C52" w:rsidRDefault="004E6C57">
            <w:r>
              <w:t>63</w:t>
            </w:r>
          </w:p>
        </w:tc>
        <w:tc>
          <w:tcPr>
            <w:tcW w:w="642" w:type="dxa"/>
          </w:tcPr>
          <w:p w:rsidR="008B1C52" w:rsidRDefault="004E6C57">
            <w:r>
              <w:t>09-07-2001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271</w:t>
            </w:r>
          </w:p>
        </w:tc>
        <w:tc>
          <w:tcPr>
            <w:tcW w:w="1067" w:type="dxa"/>
          </w:tcPr>
          <w:p w:rsidR="008B1C52" w:rsidRDefault="004E6C57">
            <w:r>
              <w:t>17090255</w:t>
            </w:r>
          </w:p>
        </w:tc>
        <w:tc>
          <w:tcPr>
            <w:tcW w:w="1889" w:type="dxa"/>
          </w:tcPr>
          <w:p w:rsidR="008B1C52" w:rsidRDefault="004E6C57">
            <w:r>
              <w:t>DEEPANSH JINDAL</w:t>
            </w:r>
          </w:p>
        </w:tc>
        <w:tc>
          <w:tcPr>
            <w:tcW w:w="1187" w:type="dxa"/>
          </w:tcPr>
          <w:p w:rsidR="008B1C52" w:rsidRDefault="004E6C57">
            <w:r>
              <w:t>A25270108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69.5</w:t>
            </w:r>
          </w:p>
        </w:tc>
        <w:tc>
          <w:tcPr>
            <w:tcW w:w="1016" w:type="dxa"/>
          </w:tcPr>
          <w:p w:rsidR="008B1C52" w:rsidRDefault="004E6C57">
            <w:r>
              <w:t>43.5</w:t>
            </w:r>
          </w:p>
        </w:tc>
        <w:tc>
          <w:tcPr>
            <w:tcW w:w="681" w:type="dxa"/>
          </w:tcPr>
          <w:p w:rsidR="008B1C52" w:rsidRDefault="004E6C57">
            <w:r>
              <w:t>63</w:t>
            </w:r>
          </w:p>
        </w:tc>
        <w:tc>
          <w:tcPr>
            <w:tcW w:w="642" w:type="dxa"/>
          </w:tcPr>
          <w:p w:rsidR="008B1C52" w:rsidRDefault="004E6C57">
            <w:r>
              <w:t>09-08-2001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273</w:t>
            </w:r>
          </w:p>
        </w:tc>
        <w:tc>
          <w:tcPr>
            <w:tcW w:w="1067" w:type="dxa"/>
          </w:tcPr>
          <w:p w:rsidR="008B1C52" w:rsidRDefault="004E6C57">
            <w:r>
              <w:t>17118821</w:t>
            </w:r>
          </w:p>
        </w:tc>
        <w:tc>
          <w:tcPr>
            <w:tcW w:w="1889" w:type="dxa"/>
          </w:tcPr>
          <w:p w:rsidR="008B1C52" w:rsidRDefault="004E6C57">
            <w:r>
              <w:t>TEJAS BHALLA</w:t>
            </w:r>
          </w:p>
        </w:tc>
        <w:tc>
          <w:tcPr>
            <w:tcW w:w="1187" w:type="dxa"/>
          </w:tcPr>
          <w:p w:rsidR="008B1C52" w:rsidRDefault="004E6C57">
            <w:r>
              <w:t>A36200016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58.5</w:t>
            </w:r>
          </w:p>
        </w:tc>
        <w:tc>
          <w:tcPr>
            <w:tcW w:w="1016" w:type="dxa"/>
          </w:tcPr>
          <w:p w:rsidR="008B1C52" w:rsidRDefault="004E6C57">
            <w:r>
              <w:t>76.4</w:t>
            </w:r>
          </w:p>
        </w:tc>
        <w:tc>
          <w:tcPr>
            <w:tcW w:w="681" w:type="dxa"/>
          </w:tcPr>
          <w:p w:rsidR="008B1C52" w:rsidRDefault="004E6C57">
            <w:r>
              <w:t>62.98</w:t>
            </w:r>
          </w:p>
        </w:tc>
        <w:tc>
          <w:tcPr>
            <w:tcW w:w="642" w:type="dxa"/>
          </w:tcPr>
          <w:p w:rsidR="008B1C52" w:rsidRDefault="004E6C57">
            <w:r>
              <w:t>26-07-2001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274</w:t>
            </w:r>
          </w:p>
        </w:tc>
        <w:tc>
          <w:tcPr>
            <w:tcW w:w="1067" w:type="dxa"/>
          </w:tcPr>
          <w:p w:rsidR="008B1C52" w:rsidRDefault="004E6C57">
            <w:r>
              <w:t>17198592</w:t>
            </w:r>
          </w:p>
        </w:tc>
        <w:tc>
          <w:tcPr>
            <w:tcW w:w="1889" w:type="dxa"/>
          </w:tcPr>
          <w:p w:rsidR="008B1C52" w:rsidRDefault="004E6C57">
            <w:r>
              <w:t>BORKAR HARSH VINAYAK</w:t>
            </w:r>
          </w:p>
        </w:tc>
        <w:tc>
          <w:tcPr>
            <w:tcW w:w="1187" w:type="dxa"/>
          </w:tcPr>
          <w:p w:rsidR="008B1C52" w:rsidRDefault="004E6C57">
            <w:r>
              <w:t>A36210208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59.75</w:t>
            </w:r>
          </w:p>
        </w:tc>
        <w:tc>
          <w:tcPr>
            <w:tcW w:w="1016" w:type="dxa"/>
          </w:tcPr>
          <w:p w:rsidR="008B1C52" w:rsidRDefault="004E6C57">
            <w:r>
              <w:t>72.33</w:t>
            </w:r>
          </w:p>
        </w:tc>
        <w:tc>
          <w:tcPr>
            <w:tcW w:w="681" w:type="dxa"/>
          </w:tcPr>
          <w:p w:rsidR="008B1C52" w:rsidRDefault="004E6C57">
            <w:r>
              <w:t>62.9</w:t>
            </w:r>
          </w:p>
        </w:tc>
        <w:tc>
          <w:tcPr>
            <w:tcW w:w="642" w:type="dxa"/>
          </w:tcPr>
          <w:p w:rsidR="008B1C52" w:rsidRDefault="004E6C57">
            <w:r>
              <w:t>17-08-2001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275</w:t>
            </w:r>
          </w:p>
        </w:tc>
        <w:tc>
          <w:tcPr>
            <w:tcW w:w="1067" w:type="dxa"/>
          </w:tcPr>
          <w:p w:rsidR="008B1C52" w:rsidRDefault="004E6C57">
            <w:r>
              <w:t>17025046</w:t>
            </w:r>
          </w:p>
        </w:tc>
        <w:tc>
          <w:tcPr>
            <w:tcW w:w="1889" w:type="dxa"/>
          </w:tcPr>
          <w:p w:rsidR="008B1C52" w:rsidRDefault="004E6C57">
            <w:r>
              <w:t>DIVYANSH AGRAWAL</w:t>
            </w:r>
          </w:p>
        </w:tc>
        <w:tc>
          <w:tcPr>
            <w:tcW w:w="1187" w:type="dxa"/>
          </w:tcPr>
          <w:p w:rsidR="008B1C52" w:rsidRDefault="004E6C57">
            <w:r>
              <w:t>A02030181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64</w:t>
            </w:r>
          </w:p>
        </w:tc>
        <w:tc>
          <w:tcPr>
            <w:tcW w:w="1016" w:type="dxa"/>
          </w:tcPr>
          <w:p w:rsidR="008B1C52" w:rsidRDefault="004E6C57">
            <w:r>
              <w:t>59.5</w:t>
            </w:r>
          </w:p>
        </w:tc>
        <w:tc>
          <w:tcPr>
            <w:tcW w:w="681" w:type="dxa"/>
          </w:tcPr>
          <w:p w:rsidR="008B1C52" w:rsidRDefault="004E6C57">
            <w:r>
              <w:t>62.88</w:t>
            </w:r>
          </w:p>
        </w:tc>
        <w:tc>
          <w:tcPr>
            <w:tcW w:w="642" w:type="dxa"/>
          </w:tcPr>
          <w:p w:rsidR="008B1C52" w:rsidRDefault="004E6C57">
            <w:r>
              <w:t>19-11-200</w:t>
            </w:r>
            <w:r>
              <w:lastRenderedPageBreak/>
              <w:t>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276</w:t>
            </w:r>
          </w:p>
        </w:tc>
        <w:tc>
          <w:tcPr>
            <w:tcW w:w="1067" w:type="dxa"/>
          </w:tcPr>
          <w:p w:rsidR="008B1C52" w:rsidRDefault="004E6C57">
            <w:r>
              <w:t>17125045</w:t>
            </w:r>
          </w:p>
        </w:tc>
        <w:tc>
          <w:tcPr>
            <w:tcW w:w="1889" w:type="dxa"/>
          </w:tcPr>
          <w:p w:rsidR="008B1C52" w:rsidRDefault="004E6C57">
            <w:r>
              <w:t>SUBHAN AKHTAR</w:t>
            </w:r>
          </w:p>
        </w:tc>
        <w:tc>
          <w:tcPr>
            <w:tcW w:w="1187" w:type="dxa"/>
          </w:tcPr>
          <w:p w:rsidR="008B1C52" w:rsidRDefault="004E6C57">
            <w:r>
              <w:t>A16120252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61.75</w:t>
            </w:r>
          </w:p>
        </w:tc>
        <w:tc>
          <w:tcPr>
            <w:tcW w:w="1016" w:type="dxa"/>
          </w:tcPr>
          <w:p w:rsidR="008B1C52" w:rsidRDefault="004E6C57">
            <w:r>
              <w:t>66.2</w:t>
            </w:r>
          </w:p>
        </w:tc>
        <w:tc>
          <w:tcPr>
            <w:tcW w:w="681" w:type="dxa"/>
          </w:tcPr>
          <w:p w:rsidR="008B1C52" w:rsidRDefault="004E6C57">
            <w:r>
              <w:t>62.86</w:t>
            </w:r>
          </w:p>
        </w:tc>
        <w:tc>
          <w:tcPr>
            <w:tcW w:w="642" w:type="dxa"/>
          </w:tcPr>
          <w:p w:rsidR="008B1C52" w:rsidRDefault="004E6C57">
            <w:r>
              <w:t>26-06-2001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277</w:t>
            </w:r>
          </w:p>
        </w:tc>
        <w:tc>
          <w:tcPr>
            <w:tcW w:w="1067" w:type="dxa"/>
          </w:tcPr>
          <w:p w:rsidR="008B1C52" w:rsidRDefault="004E6C57">
            <w:r>
              <w:t>17059003</w:t>
            </w:r>
          </w:p>
        </w:tc>
        <w:tc>
          <w:tcPr>
            <w:tcW w:w="1889" w:type="dxa"/>
          </w:tcPr>
          <w:p w:rsidR="008B1C52" w:rsidRDefault="004E6C57">
            <w:r>
              <w:t>SAI SHUBHAM</w:t>
            </w:r>
          </w:p>
        </w:tc>
        <w:tc>
          <w:tcPr>
            <w:tcW w:w="1187" w:type="dxa"/>
          </w:tcPr>
          <w:p w:rsidR="008B1C52" w:rsidRDefault="004E6C57">
            <w:r>
              <w:t>A45040245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61.25</w:t>
            </w:r>
          </w:p>
        </w:tc>
        <w:tc>
          <w:tcPr>
            <w:tcW w:w="1016" w:type="dxa"/>
          </w:tcPr>
          <w:p w:rsidR="008B1C52" w:rsidRDefault="004E6C57">
            <w:r>
              <w:t>67.5</w:t>
            </w:r>
          </w:p>
        </w:tc>
        <w:tc>
          <w:tcPr>
            <w:tcW w:w="681" w:type="dxa"/>
          </w:tcPr>
          <w:p w:rsidR="008B1C52" w:rsidRDefault="004E6C57">
            <w:r>
              <w:t>62.81</w:t>
            </w:r>
          </w:p>
        </w:tc>
        <w:tc>
          <w:tcPr>
            <w:tcW w:w="642" w:type="dxa"/>
          </w:tcPr>
          <w:p w:rsidR="008B1C52" w:rsidRDefault="004E6C57">
            <w:r>
              <w:t>04-07-2001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278</w:t>
            </w:r>
          </w:p>
        </w:tc>
        <w:tc>
          <w:tcPr>
            <w:tcW w:w="1067" w:type="dxa"/>
          </w:tcPr>
          <w:p w:rsidR="008B1C52" w:rsidRDefault="004E6C57">
            <w:r>
              <w:t>17085964</w:t>
            </w:r>
          </w:p>
        </w:tc>
        <w:tc>
          <w:tcPr>
            <w:tcW w:w="1889" w:type="dxa"/>
          </w:tcPr>
          <w:p w:rsidR="008B1C52" w:rsidRDefault="004E6C57">
            <w:r>
              <w:t>APOORVA NARULA</w:t>
            </w:r>
          </w:p>
        </w:tc>
        <w:tc>
          <w:tcPr>
            <w:tcW w:w="1187" w:type="dxa"/>
          </w:tcPr>
          <w:p w:rsidR="008B1C52" w:rsidRDefault="004E6C57">
            <w:r>
              <w:t>A16110180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54</w:t>
            </w:r>
          </w:p>
        </w:tc>
        <w:tc>
          <w:tcPr>
            <w:tcW w:w="1016" w:type="dxa"/>
          </w:tcPr>
          <w:p w:rsidR="008B1C52" w:rsidRDefault="004E6C57">
            <w:r>
              <w:t>89.2</w:t>
            </w:r>
          </w:p>
        </w:tc>
        <w:tc>
          <w:tcPr>
            <w:tcW w:w="681" w:type="dxa"/>
          </w:tcPr>
          <w:p w:rsidR="008B1C52" w:rsidRDefault="004E6C57">
            <w:r>
              <w:t>62.8</w:t>
            </w:r>
          </w:p>
        </w:tc>
        <w:tc>
          <w:tcPr>
            <w:tcW w:w="642" w:type="dxa"/>
          </w:tcPr>
          <w:p w:rsidR="008B1C52" w:rsidRDefault="004E6C57">
            <w:r>
              <w:t>29-11-2000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279</w:t>
            </w:r>
          </w:p>
        </w:tc>
        <w:tc>
          <w:tcPr>
            <w:tcW w:w="1067" w:type="dxa"/>
          </w:tcPr>
          <w:p w:rsidR="008B1C52" w:rsidRDefault="004E6C57">
            <w:r>
              <w:t>17076338</w:t>
            </w:r>
          </w:p>
        </w:tc>
        <w:tc>
          <w:tcPr>
            <w:tcW w:w="1889" w:type="dxa"/>
          </w:tcPr>
          <w:p w:rsidR="008B1C52" w:rsidRDefault="004E6C57">
            <w:r>
              <w:t>SARTHAK GUPTA</w:t>
            </w:r>
          </w:p>
        </w:tc>
        <w:tc>
          <w:tcPr>
            <w:tcW w:w="1187" w:type="dxa"/>
          </w:tcPr>
          <w:p w:rsidR="008B1C52" w:rsidRDefault="004E6C57">
            <w:r>
              <w:t>A25280725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66</w:t>
            </w:r>
          </w:p>
        </w:tc>
        <w:tc>
          <w:tcPr>
            <w:tcW w:w="1016" w:type="dxa"/>
          </w:tcPr>
          <w:p w:rsidR="008B1C52" w:rsidRDefault="004E6C57">
            <w:r>
              <w:t>53.17</w:t>
            </w:r>
          </w:p>
        </w:tc>
        <w:tc>
          <w:tcPr>
            <w:tcW w:w="681" w:type="dxa"/>
          </w:tcPr>
          <w:p w:rsidR="008B1C52" w:rsidRDefault="004E6C57">
            <w:r>
              <w:t>62.79</w:t>
            </w:r>
          </w:p>
        </w:tc>
        <w:tc>
          <w:tcPr>
            <w:tcW w:w="642" w:type="dxa"/>
          </w:tcPr>
          <w:p w:rsidR="008B1C52" w:rsidRDefault="004E6C57">
            <w:r>
              <w:t>23-03-2002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280</w:t>
            </w:r>
          </w:p>
        </w:tc>
        <w:tc>
          <w:tcPr>
            <w:tcW w:w="1067" w:type="dxa"/>
          </w:tcPr>
          <w:p w:rsidR="008B1C52" w:rsidRDefault="004E6C57">
            <w:r>
              <w:t>17103469</w:t>
            </w:r>
          </w:p>
        </w:tc>
        <w:tc>
          <w:tcPr>
            <w:tcW w:w="1889" w:type="dxa"/>
          </w:tcPr>
          <w:p w:rsidR="008B1C52" w:rsidRDefault="004E6C57">
            <w:r>
              <w:t>DRASHYA KHATRI</w:t>
            </w:r>
          </w:p>
        </w:tc>
        <w:tc>
          <w:tcPr>
            <w:tcW w:w="1187" w:type="dxa"/>
          </w:tcPr>
          <w:p w:rsidR="008B1C52" w:rsidRDefault="004E6C57">
            <w:r>
              <w:t>A25320074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59</w:t>
            </w:r>
          </w:p>
        </w:tc>
        <w:tc>
          <w:tcPr>
            <w:tcW w:w="1016" w:type="dxa"/>
          </w:tcPr>
          <w:p w:rsidR="008B1C52" w:rsidRDefault="004E6C57">
            <w:r>
              <w:t>74</w:t>
            </w:r>
          </w:p>
        </w:tc>
        <w:tc>
          <w:tcPr>
            <w:tcW w:w="681" w:type="dxa"/>
          </w:tcPr>
          <w:p w:rsidR="008B1C52" w:rsidRDefault="004E6C57">
            <w:r>
              <w:t>62.75</w:t>
            </w:r>
          </w:p>
        </w:tc>
        <w:tc>
          <w:tcPr>
            <w:tcW w:w="642" w:type="dxa"/>
          </w:tcPr>
          <w:p w:rsidR="008B1C52" w:rsidRDefault="004E6C57">
            <w:r>
              <w:t>12-07-2001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281</w:t>
            </w:r>
          </w:p>
        </w:tc>
        <w:tc>
          <w:tcPr>
            <w:tcW w:w="1067" w:type="dxa"/>
          </w:tcPr>
          <w:p w:rsidR="008B1C52" w:rsidRDefault="004E6C57">
            <w:r>
              <w:t>17083946</w:t>
            </w:r>
          </w:p>
        </w:tc>
        <w:tc>
          <w:tcPr>
            <w:tcW w:w="1889" w:type="dxa"/>
          </w:tcPr>
          <w:p w:rsidR="008B1C52" w:rsidRDefault="004E6C57">
            <w:r>
              <w:t>SATH PRAKASH CHIMMANI</w:t>
            </w:r>
          </w:p>
        </w:tc>
        <w:tc>
          <w:tcPr>
            <w:tcW w:w="1187" w:type="dxa"/>
          </w:tcPr>
          <w:p w:rsidR="008B1C52" w:rsidRDefault="004E6C57">
            <w:r>
              <w:t>A23100123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58.75</w:t>
            </w:r>
          </w:p>
        </w:tc>
        <w:tc>
          <w:tcPr>
            <w:tcW w:w="1016" w:type="dxa"/>
          </w:tcPr>
          <w:p w:rsidR="008B1C52" w:rsidRDefault="004E6C57">
            <w:r>
              <w:t>74.67</w:t>
            </w:r>
          </w:p>
        </w:tc>
        <w:tc>
          <w:tcPr>
            <w:tcW w:w="681" w:type="dxa"/>
          </w:tcPr>
          <w:p w:rsidR="008B1C52" w:rsidRDefault="004E6C57">
            <w:r>
              <w:t>62.73</w:t>
            </w:r>
          </w:p>
        </w:tc>
        <w:tc>
          <w:tcPr>
            <w:tcW w:w="642" w:type="dxa"/>
          </w:tcPr>
          <w:p w:rsidR="008B1C52" w:rsidRDefault="004E6C57">
            <w:r>
              <w:t>01-08-2001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282</w:t>
            </w:r>
          </w:p>
        </w:tc>
        <w:tc>
          <w:tcPr>
            <w:tcW w:w="1067" w:type="dxa"/>
          </w:tcPr>
          <w:p w:rsidR="008B1C52" w:rsidRDefault="004E6C57">
            <w:r>
              <w:t>17085765</w:t>
            </w:r>
          </w:p>
        </w:tc>
        <w:tc>
          <w:tcPr>
            <w:tcW w:w="1889" w:type="dxa"/>
          </w:tcPr>
          <w:p w:rsidR="008B1C52" w:rsidRDefault="004E6C57">
            <w:r>
              <w:t>NIRANJAN J NAIR</w:t>
            </w:r>
          </w:p>
        </w:tc>
        <w:tc>
          <w:tcPr>
            <w:tcW w:w="1187" w:type="dxa"/>
          </w:tcPr>
          <w:p w:rsidR="008B1C52" w:rsidRDefault="004E6C57">
            <w:r>
              <w:t>A11080184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59</w:t>
            </w:r>
          </w:p>
        </w:tc>
        <w:tc>
          <w:tcPr>
            <w:tcW w:w="1016" w:type="dxa"/>
          </w:tcPr>
          <w:p w:rsidR="008B1C52" w:rsidRDefault="004E6C57">
            <w:r>
              <w:t>73.86</w:t>
            </w:r>
          </w:p>
        </w:tc>
        <w:tc>
          <w:tcPr>
            <w:tcW w:w="681" w:type="dxa"/>
          </w:tcPr>
          <w:p w:rsidR="008B1C52" w:rsidRDefault="004E6C57">
            <w:r>
              <w:t>62.72</w:t>
            </w:r>
          </w:p>
        </w:tc>
        <w:tc>
          <w:tcPr>
            <w:tcW w:w="642" w:type="dxa"/>
          </w:tcPr>
          <w:p w:rsidR="008B1C52" w:rsidRDefault="004E6C57">
            <w:r>
              <w:t>22-09-2001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283</w:t>
            </w:r>
          </w:p>
        </w:tc>
        <w:tc>
          <w:tcPr>
            <w:tcW w:w="1067" w:type="dxa"/>
          </w:tcPr>
          <w:p w:rsidR="008B1C52" w:rsidRDefault="004E6C57">
            <w:r>
              <w:t>17042195</w:t>
            </w:r>
          </w:p>
        </w:tc>
        <w:tc>
          <w:tcPr>
            <w:tcW w:w="1889" w:type="dxa"/>
          </w:tcPr>
          <w:p w:rsidR="008B1C52" w:rsidRDefault="004E6C57">
            <w:r>
              <w:t>GAGAN HEGDE</w:t>
            </w:r>
          </w:p>
        </w:tc>
        <w:tc>
          <w:tcPr>
            <w:tcW w:w="1187" w:type="dxa"/>
          </w:tcPr>
          <w:p w:rsidR="008B1C52" w:rsidRDefault="004E6C57">
            <w:r>
              <w:t>A08140193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56.75</w:t>
            </w:r>
          </w:p>
        </w:tc>
        <w:tc>
          <w:tcPr>
            <w:tcW w:w="1016" w:type="dxa"/>
          </w:tcPr>
          <w:p w:rsidR="008B1C52" w:rsidRDefault="004E6C57">
            <w:r>
              <w:t>80.6</w:t>
            </w:r>
          </w:p>
        </w:tc>
        <w:tc>
          <w:tcPr>
            <w:tcW w:w="681" w:type="dxa"/>
          </w:tcPr>
          <w:p w:rsidR="008B1C52" w:rsidRDefault="004E6C57">
            <w:r>
              <w:t>62.71</w:t>
            </w:r>
          </w:p>
        </w:tc>
        <w:tc>
          <w:tcPr>
            <w:tcW w:w="642" w:type="dxa"/>
          </w:tcPr>
          <w:p w:rsidR="008B1C52" w:rsidRDefault="004E6C57">
            <w:r>
              <w:t>21-01-2001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283</w:t>
            </w:r>
          </w:p>
        </w:tc>
        <w:tc>
          <w:tcPr>
            <w:tcW w:w="1067" w:type="dxa"/>
          </w:tcPr>
          <w:p w:rsidR="008B1C52" w:rsidRDefault="004E6C57">
            <w:r>
              <w:t>17015364</w:t>
            </w:r>
          </w:p>
        </w:tc>
        <w:tc>
          <w:tcPr>
            <w:tcW w:w="1889" w:type="dxa"/>
          </w:tcPr>
          <w:p w:rsidR="008B1C52" w:rsidRDefault="004E6C57">
            <w:r>
              <w:t>ANUBHAV GOSWAMI</w:t>
            </w:r>
          </w:p>
        </w:tc>
        <w:tc>
          <w:tcPr>
            <w:tcW w:w="1187" w:type="dxa"/>
          </w:tcPr>
          <w:p w:rsidR="008B1C52" w:rsidRDefault="004E6C57">
            <w:r>
              <w:t>A31130071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57.5</w:t>
            </w:r>
          </w:p>
        </w:tc>
        <w:tc>
          <w:tcPr>
            <w:tcW w:w="1016" w:type="dxa"/>
          </w:tcPr>
          <w:p w:rsidR="008B1C52" w:rsidRDefault="004E6C57">
            <w:r>
              <w:t>78.33</w:t>
            </w:r>
          </w:p>
        </w:tc>
        <w:tc>
          <w:tcPr>
            <w:tcW w:w="681" w:type="dxa"/>
          </w:tcPr>
          <w:p w:rsidR="008B1C52" w:rsidRDefault="004E6C57">
            <w:r>
              <w:t>62.71</w:t>
            </w:r>
          </w:p>
        </w:tc>
        <w:tc>
          <w:tcPr>
            <w:tcW w:w="642" w:type="dxa"/>
          </w:tcPr>
          <w:p w:rsidR="008B1C52" w:rsidRDefault="004E6C57">
            <w:r>
              <w:t>03-08-2000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285</w:t>
            </w:r>
          </w:p>
        </w:tc>
        <w:tc>
          <w:tcPr>
            <w:tcW w:w="1067" w:type="dxa"/>
          </w:tcPr>
          <w:p w:rsidR="008B1C52" w:rsidRDefault="004E6C57">
            <w:r>
              <w:t>17103089</w:t>
            </w:r>
          </w:p>
        </w:tc>
        <w:tc>
          <w:tcPr>
            <w:tcW w:w="1889" w:type="dxa"/>
          </w:tcPr>
          <w:p w:rsidR="008B1C52" w:rsidRDefault="004E6C57">
            <w:r>
              <w:t>SHREY SINGLA</w:t>
            </w:r>
          </w:p>
        </w:tc>
        <w:tc>
          <w:tcPr>
            <w:tcW w:w="1187" w:type="dxa"/>
          </w:tcPr>
          <w:p w:rsidR="008B1C52" w:rsidRDefault="004E6C57">
            <w:r>
              <w:t>A12080193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68.25</w:t>
            </w:r>
          </w:p>
        </w:tc>
        <w:tc>
          <w:tcPr>
            <w:tcW w:w="1016" w:type="dxa"/>
          </w:tcPr>
          <w:p w:rsidR="008B1C52" w:rsidRDefault="004E6C57">
            <w:r>
              <w:t>46</w:t>
            </w:r>
          </w:p>
        </w:tc>
        <w:tc>
          <w:tcPr>
            <w:tcW w:w="681" w:type="dxa"/>
          </w:tcPr>
          <w:p w:rsidR="008B1C52" w:rsidRDefault="004E6C57">
            <w:r>
              <w:t>62.69</w:t>
            </w:r>
          </w:p>
        </w:tc>
        <w:tc>
          <w:tcPr>
            <w:tcW w:w="642" w:type="dxa"/>
          </w:tcPr>
          <w:p w:rsidR="008B1C52" w:rsidRDefault="004E6C57">
            <w:r>
              <w:t>11-08-2001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285</w:t>
            </w:r>
          </w:p>
        </w:tc>
        <w:tc>
          <w:tcPr>
            <w:tcW w:w="1067" w:type="dxa"/>
          </w:tcPr>
          <w:p w:rsidR="008B1C52" w:rsidRDefault="004E6C57">
            <w:r>
              <w:t>17149958</w:t>
            </w:r>
          </w:p>
        </w:tc>
        <w:tc>
          <w:tcPr>
            <w:tcW w:w="1889" w:type="dxa"/>
          </w:tcPr>
          <w:p w:rsidR="008B1C52" w:rsidRDefault="004E6C57">
            <w:r>
              <w:t>ANKIT KUMAR SINGH</w:t>
            </w:r>
          </w:p>
        </w:tc>
        <w:tc>
          <w:tcPr>
            <w:tcW w:w="1187" w:type="dxa"/>
          </w:tcPr>
          <w:p w:rsidR="008B1C52" w:rsidRDefault="004E6C57">
            <w:r>
              <w:t>A19040214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56.25</w:t>
            </w:r>
          </w:p>
        </w:tc>
        <w:tc>
          <w:tcPr>
            <w:tcW w:w="1016" w:type="dxa"/>
          </w:tcPr>
          <w:p w:rsidR="008B1C52" w:rsidRDefault="004E6C57">
            <w:r>
              <w:t>82</w:t>
            </w:r>
          </w:p>
        </w:tc>
        <w:tc>
          <w:tcPr>
            <w:tcW w:w="681" w:type="dxa"/>
          </w:tcPr>
          <w:p w:rsidR="008B1C52" w:rsidRDefault="004E6C57">
            <w:r>
              <w:t>62.69</w:t>
            </w:r>
          </w:p>
        </w:tc>
        <w:tc>
          <w:tcPr>
            <w:tcW w:w="642" w:type="dxa"/>
          </w:tcPr>
          <w:p w:rsidR="008B1C52" w:rsidRDefault="004E6C57">
            <w:r>
              <w:t>14-07-2001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287</w:t>
            </w:r>
          </w:p>
        </w:tc>
        <w:tc>
          <w:tcPr>
            <w:tcW w:w="1067" w:type="dxa"/>
          </w:tcPr>
          <w:p w:rsidR="008B1C52" w:rsidRDefault="004E6C57">
            <w:r>
              <w:t>17077447</w:t>
            </w:r>
          </w:p>
        </w:tc>
        <w:tc>
          <w:tcPr>
            <w:tcW w:w="1889" w:type="dxa"/>
          </w:tcPr>
          <w:p w:rsidR="008B1C52" w:rsidRDefault="004E6C57">
            <w:r>
              <w:t>GAURAV JAIN</w:t>
            </w:r>
          </w:p>
        </w:tc>
        <w:tc>
          <w:tcPr>
            <w:tcW w:w="1187" w:type="dxa"/>
          </w:tcPr>
          <w:p w:rsidR="008B1C52" w:rsidRDefault="004E6C57">
            <w:r>
              <w:t>A25280227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62</w:t>
            </w:r>
          </w:p>
        </w:tc>
        <w:tc>
          <w:tcPr>
            <w:tcW w:w="1016" w:type="dxa"/>
          </w:tcPr>
          <w:p w:rsidR="008B1C52" w:rsidRDefault="004E6C57">
            <w:r>
              <w:t>64.67</w:t>
            </w:r>
          </w:p>
        </w:tc>
        <w:tc>
          <w:tcPr>
            <w:tcW w:w="681" w:type="dxa"/>
          </w:tcPr>
          <w:p w:rsidR="008B1C52" w:rsidRDefault="004E6C57">
            <w:r>
              <w:t>62.67</w:t>
            </w:r>
          </w:p>
        </w:tc>
        <w:tc>
          <w:tcPr>
            <w:tcW w:w="642" w:type="dxa"/>
          </w:tcPr>
          <w:p w:rsidR="008B1C52" w:rsidRDefault="004E6C57">
            <w:r>
              <w:t>16-05-2001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288</w:t>
            </w:r>
          </w:p>
        </w:tc>
        <w:tc>
          <w:tcPr>
            <w:tcW w:w="1067" w:type="dxa"/>
          </w:tcPr>
          <w:p w:rsidR="008B1C52" w:rsidRDefault="004E6C57">
            <w:r>
              <w:t>17014806</w:t>
            </w:r>
          </w:p>
        </w:tc>
        <w:tc>
          <w:tcPr>
            <w:tcW w:w="1889" w:type="dxa"/>
          </w:tcPr>
          <w:p w:rsidR="008B1C52" w:rsidRDefault="004E6C57">
            <w:r>
              <w:t>ATUL SINGH</w:t>
            </w:r>
          </w:p>
        </w:tc>
        <w:tc>
          <w:tcPr>
            <w:tcW w:w="1187" w:type="dxa"/>
          </w:tcPr>
          <w:p w:rsidR="008B1C52" w:rsidRDefault="004E6C57">
            <w:r>
              <w:t>A08150049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52</w:t>
            </w:r>
          </w:p>
        </w:tc>
        <w:tc>
          <w:tcPr>
            <w:tcW w:w="1016" w:type="dxa"/>
          </w:tcPr>
          <w:p w:rsidR="008B1C52" w:rsidRDefault="004E6C57">
            <w:r>
              <w:t>94.5</w:t>
            </w:r>
          </w:p>
        </w:tc>
        <w:tc>
          <w:tcPr>
            <w:tcW w:w="681" w:type="dxa"/>
          </w:tcPr>
          <w:p w:rsidR="008B1C52" w:rsidRDefault="004E6C57">
            <w:r>
              <w:t>62.63</w:t>
            </w:r>
          </w:p>
        </w:tc>
        <w:tc>
          <w:tcPr>
            <w:tcW w:w="642" w:type="dxa"/>
          </w:tcPr>
          <w:p w:rsidR="008B1C52" w:rsidRDefault="004E6C57">
            <w:r>
              <w:t>18-08-2001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288</w:t>
            </w:r>
          </w:p>
        </w:tc>
        <w:tc>
          <w:tcPr>
            <w:tcW w:w="1067" w:type="dxa"/>
          </w:tcPr>
          <w:p w:rsidR="008B1C52" w:rsidRDefault="004E6C57">
            <w:r>
              <w:t>17126985</w:t>
            </w:r>
          </w:p>
        </w:tc>
        <w:tc>
          <w:tcPr>
            <w:tcW w:w="1889" w:type="dxa"/>
          </w:tcPr>
          <w:p w:rsidR="008B1C52" w:rsidRDefault="004E6C57">
            <w:r>
              <w:t>MASABATTULA VENKATA SAI GOUTHAM KISHORE</w:t>
            </w:r>
          </w:p>
        </w:tc>
        <w:tc>
          <w:tcPr>
            <w:tcW w:w="1187" w:type="dxa"/>
          </w:tcPr>
          <w:p w:rsidR="008B1C52" w:rsidRDefault="004E6C57">
            <w:r>
              <w:t>A53040034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62.5</w:t>
            </w:r>
          </w:p>
        </w:tc>
        <w:tc>
          <w:tcPr>
            <w:tcW w:w="1016" w:type="dxa"/>
          </w:tcPr>
          <w:p w:rsidR="008B1C52" w:rsidRDefault="004E6C57">
            <w:r>
              <w:t>63</w:t>
            </w:r>
          </w:p>
        </w:tc>
        <w:tc>
          <w:tcPr>
            <w:tcW w:w="681" w:type="dxa"/>
          </w:tcPr>
          <w:p w:rsidR="008B1C52" w:rsidRDefault="004E6C57">
            <w:r>
              <w:t>62.63</w:t>
            </w:r>
          </w:p>
        </w:tc>
        <w:tc>
          <w:tcPr>
            <w:tcW w:w="642" w:type="dxa"/>
          </w:tcPr>
          <w:p w:rsidR="008B1C52" w:rsidRDefault="004E6C57">
            <w:r>
              <w:t>14-06-2002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290</w:t>
            </w:r>
          </w:p>
        </w:tc>
        <w:tc>
          <w:tcPr>
            <w:tcW w:w="1067" w:type="dxa"/>
          </w:tcPr>
          <w:p w:rsidR="008B1C52" w:rsidRDefault="004E6C57">
            <w:r>
              <w:t>17072185</w:t>
            </w:r>
          </w:p>
        </w:tc>
        <w:tc>
          <w:tcPr>
            <w:tcW w:w="1889" w:type="dxa"/>
          </w:tcPr>
          <w:p w:rsidR="008B1C52" w:rsidRDefault="004E6C57">
            <w:r>
              <w:t>ADITYA GUPTA</w:t>
            </w:r>
          </w:p>
        </w:tc>
        <w:tc>
          <w:tcPr>
            <w:tcW w:w="1187" w:type="dxa"/>
          </w:tcPr>
          <w:p w:rsidR="008B1C52" w:rsidRDefault="004E6C57">
            <w:r>
              <w:t>A25270267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54.25</w:t>
            </w:r>
          </w:p>
        </w:tc>
        <w:tc>
          <w:tcPr>
            <w:tcW w:w="1016" w:type="dxa"/>
          </w:tcPr>
          <w:p w:rsidR="008B1C52" w:rsidRDefault="004E6C57">
            <w:r>
              <w:t>87.67</w:t>
            </w:r>
          </w:p>
        </w:tc>
        <w:tc>
          <w:tcPr>
            <w:tcW w:w="681" w:type="dxa"/>
          </w:tcPr>
          <w:p w:rsidR="008B1C52" w:rsidRDefault="004E6C57">
            <w:r>
              <w:t>62.61</w:t>
            </w:r>
          </w:p>
        </w:tc>
        <w:tc>
          <w:tcPr>
            <w:tcW w:w="642" w:type="dxa"/>
          </w:tcPr>
          <w:p w:rsidR="008B1C52" w:rsidRDefault="004E6C57">
            <w:r>
              <w:t>25-12-2001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291</w:t>
            </w:r>
          </w:p>
        </w:tc>
        <w:tc>
          <w:tcPr>
            <w:tcW w:w="1067" w:type="dxa"/>
          </w:tcPr>
          <w:p w:rsidR="008B1C52" w:rsidRDefault="004E6C57">
            <w:r>
              <w:t>17109794</w:t>
            </w:r>
          </w:p>
        </w:tc>
        <w:tc>
          <w:tcPr>
            <w:tcW w:w="1889" w:type="dxa"/>
          </w:tcPr>
          <w:p w:rsidR="008B1C52" w:rsidRDefault="004E6C57">
            <w:r>
              <w:t>ASHWAMEGH RATHORE</w:t>
            </w:r>
          </w:p>
        </w:tc>
        <w:tc>
          <w:tcPr>
            <w:tcW w:w="1187" w:type="dxa"/>
          </w:tcPr>
          <w:p w:rsidR="008B1C52" w:rsidRDefault="004E6C57">
            <w:r>
              <w:t>A25250102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65.5</w:t>
            </w:r>
          </w:p>
        </w:tc>
        <w:tc>
          <w:tcPr>
            <w:tcW w:w="1016" w:type="dxa"/>
          </w:tcPr>
          <w:p w:rsidR="008B1C52" w:rsidRDefault="004E6C57">
            <w:r>
              <w:t>53.83</w:t>
            </w:r>
          </w:p>
        </w:tc>
        <w:tc>
          <w:tcPr>
            <w:tcW w:w="681" w:type="dxa"/>
          </w:tcPr>
          <w:p w:rsidR="008B1C52" w:rsidRDefault="004E6C57">
            <w:r>
              <w:t>62.58</w:t>
            </w:r>
          </w:p>
        </w:tc>
        <w:tc>
          <w:tcPr>
            <w:tcW w:w="642" w:type="dxa"/>
          </w:tcPr>
          <w:p w:rsidR="008B1C52" w:rsidRDefault="004E6C57">
            <w:r>
              <w:t>15-10-2000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292</w:t>
            </w:r>
          </w:p>
        </w:tc>
        <w:tc>
          <w:tcPr>
            <w:tcW w:w="1067" w:type="dxa"/>
          </w:tcPr>
          <w:p w:rsidR="008B1C52" w:rsidRDefault="004E6C57">
            <w:r>
              <w:t>17018702</w:t>
            </w:r>
          </w:p>
        </w:tc>
        <w:tc>
          <w:tcPr>
            <w:tcW w:w="1889" w:type="dxa"/>
          </w:tcPr>
          <w:p w:rsidR="008B1C52" w:rsidRDefault="004E6C57">
            <w:r>
              <w:t>AARON JERRY NINAN</w:t>
            </w:r>
          </w:p>
        </w:tc>
        <w:tc>
          <w:tcPr>
            <w:tcW w:w="1187" w:type="dxa"/>
          </w:tcPr>
          <w:p w:rsidR="008B1C52" w:rsidRDefault="004E6C57">
            <w:r>
              <w:t>A43020052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58.75</w:t>
            </w:r>
          </w:p>
        </w:tc>
        <w:tc>
          <w:tcPr>
            <w:tcW w:w="1016" w:type="dxa"/>
          </w:tcPr>
          <w:p w:rsidR="008B1C52" w:rsidRDefault="004E6C57">
            <w:r>
              <w:t>74</w:t>
            </w:r>
          </w:p>
        </w:tc>
        <w:tc>
          <w:tcPr>
            <w:tcW w:w="681" w:type="dxa"/>
          </w:tcPr>
          <w:p w:rsidR="008B1C52" w:rsidRDefault="004E6C57">
            <w:r>
              <w:t>62.56</w:t>
            </w:r>
          </w:p>
        </w:tc>
        <w:tc>
          <w:tcPr>
            <w:tcW w:w="642" w:type="dxa"/>
          </w:tcPr>
          <w:p w:rsidR="008B1C52" w:rsidRDefault="004E6C57">
            <w:r>
              <w:t>22-03-2001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293</w:t>
            </w:r>
          </w:p>
        </w:tc>
        <w:tc>
          <w:tcPr>
            <w:tcW w:w="1067" w:type="dxa"/>
          </w:tcPr>
          <w:p w:rsidR="008B1C52" w:rsidRDefault="004E6C57">
            <w:r>
              <w:t>17020897</w:t>
            </w:r>
          </w:p>
        </w:tc>
        <w:tc>
          <w:tcPr>
            <w:tcW w:w="1889" w:type="dxa"/>
          </w:tcPr>
          <w:p w:rsidR="008B1C52" w:rsidRDefault="004E6C57">
            <w:r>
              <w:t>ABHRADEEP SARKAR</w:t>
            </w:r>
          </w:p>
        </w:tc>
        <w:tc>
          <w:tcPr>
            <w:tcW w:w="1187" w:type="dxa"/>
          </w:tcPr>
          <w:p w:rsidR="008B1C52" w:rsidRDefault="004E6C57">
            <w:r>
              <w:t>A31200034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52.75</w:t>
            </w:r>
          </w:p>
        </w:tc>
        <w:tc>
          <w:tcPr>
            <w:tcW w:w="1016" w:type="dxa"/>
          </w:tcPr>
          <w:p w:rsidR="008B1C52" w:rsidRDefault="004E6C57">
            <w:r>
              <w:t>91.83</w:t>
            </w:r>
          </w:p>
        </w:tc>
        <w:tc>
          <w:tcPr>
            <w:tcW w:w="681" w:type="dxa"/>
          </w:tcPr>
          <w:p w:rsidR="008B1C52" w:rsidRDefault="004E6C57">
            <w:r>
              <w:t>62.52</w:t>
            </w:r>
          </w:p>
        </w:tc>
        <w:tc>
          <w:tcPr>
            <w:tcW w:w="642" w:type="dxa"/>
          </w:tcPr>
          <w:p w:rsidR="008B1C52" w:rsidRDefault="004E6C57">
            <w:r>
              <w:t>29-09-2000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294</w:t>
            </w:r>
          </w:p>
        </w:tc>
        <w:tc>
          <w:tcPr>
            <w:tcW w:w="1067" w:type="dxa"/>
          </w:tcPr>
          <w:p w:rsidR="008B1C52" w:rsidRDefault="004E6C57">
            <w:r>
              <w:t>17019315</w:t>
            </w:r>
          </w:p>
        </w:tc>
        <w:tc>
          <w:tcPr>
            <w:tcW w:w="1889" w:type="dxa"/>
          </w:tcPr>
          <w:p w:rsidR="008B1C52" w:rsidRDefault="004E6C57">
            <w:r>
              <w:t>SURYANSH SINGH</w:t>
            </w:r>
          </w:p>
        </w:tc>
        <w:tc>
          <w:tcPr>
            <w:tcW w:w="1187" w:type="dxa"/>
          </w:tcPr>
          <w:p w:rsidR="008B1C52" w:rsidRDefault="004E6C57">
            <w:r>
              <w:t>A25250188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64</w:t>
            </w:r>
          </w:p>
        </w:tc>
        <w:tc>
          <w:tcPr>
            <w:tcW w:w="1016" w:type="dxa"/>
          </w:tcPr>
          <w:p w:rsidR="008B1C52" w:rsidRDefault="004E6C57">
            <w:r>
              <w:t>58</w:t>
            </w:r>
          </w:p>
        </w:tc>
        <w:tc>
          <w:tcPr>
            <w:tcW w:w="681" w:type="dxa"/>
          </w:tcPr>
          <w:p w:rsidR="008B1C52" w:rsidRDefault="004E6C57">
            <w:r>
              <w:t>62.5</w:t>
            </w:r>
          </w:p>
        </w:tc>
        <w:tc>
          <w:tcPr>
            <w:tcW w:w="642" w:type="dxa"/>
          </w:tcPr>
          <w:p w:rsidR="008B1C52" w:rsidRDefault="004E6C57">
            <w:r>
              <w:t>14-11-2001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295</w:t>
            </w:r>
          </w:p>
        </w:tc>
        <w:tc>
          <w:tcPr>
            <w:tcW w:w="1067" w:type="dxa"/>
          </w:tcPr>
          <w:p w:rsidR="008B1C52" w:rsidRDefault="004E6C57">
            <w:r>
              <w:t>17146202</w:t>
            </w:r>
          </w:p>
        </w:tc>
        <w:tc>
          <w:tcPr>
            <w:tcW w:w="1889" w:type="dxa"/>
          </w:tcPr>
          <w:p w:rsidR="008B1C52" w:rsidRDefault="004E6C57">
            <w:r>
              <w:t>SHYAM SUNDAR P B</w:t>
            </w:r>
          </w:p>
        </w:tc>
        <w:tc>
          <w:tcPr>
            <w:tcW w:w="1187" w:type="dxa"/>
          </w:tcPr>
          <w:p w:rsidR="008B1C52" w:rsidRDefault="004E6C57">
            <w:r>
              <w:t>A13030154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64.5</w:t>
            </w:r>
          </w:p>
        </w:tc>
        <w:tc>
          <w:tcPr>
            <w:tcW w:w="1016" w:type="dxa"/>
          </w:tcPr>
          <w:p w:rsidR="008B1C52" w:rsidRDefault="004E6C57">
            <w:r>
              <w:t>56.33</w:t>
            </w:r>
          </w:p>
        </w:tc>
        <w:tc>
          <w:tcPr>
            <w:tcW w:w="681" w:type="dxa"/>
          </w:tcPr>
          <w:p w:rsidR="008B1C52" w:rsidRDefault="004E6C57">
            <w:r>
              <w:t>62.46</w:t>
            </w:r>
          </w:p>
        </w:tc>
        <w:tc>
          <w:tcPr>
            <w:tcW w:w="642" w:type="dxa"/>
          </w:tcPr>
          <w:p w:rsidR="008B1C52" w:rsidRDefault="004E6C57">
            <w:r>
              <w:t>01-06-2001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296</w:t>
            </w:r>
          </w:p>
        </w:tc>
        <w:tc>
          <w:tcPr>
            <w:tcW w:w="1067" w:type="dxa"/>
          </w:tcPr>
          <w:p w:rsidR="008B1C52" w:rsidRDefault="004E6C57">
            <w:r>
              <w:t>17004692</w:t>
            </w:r>
          </w:p>
        </w:tc>
        <w:tc>
          <w:tcPr>
            <w:tcW w:w="1889" w:type="dxa"/>
          </w:tcPr>
          <w:p w:rsidR="008B1C52" w:rsidRDefault="004E6C57">
            <w:r>
              <w:t>SHASHWAT SAXENA</w:t>
            </w:r>
          </w:p>
        </w:tc>
        <w:tc>
          <w:tcPr>
            <w:tcW w:w="1187" w:type="dxa"/>
          </w:tcPr>
          <w:p w:rsidR="008B1C52" w:rsidRDefault="004E6C57">
            <w:r>
              <w:t>A20100060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60.5</w:t>
            </w:r>
          </w:p>
        </w:tc>
        <w:tc>
          <w:tcPr>
            <w:tcW w:w="1016" w:type="dxa"/>
          </w:tcPr>
          <w:p w:rsidR="008B1C52" w:rsidRDefault="004E6C57">
            <w:r>
              <w:t>68.17</w:t>
            </w:r>
          </w:p>
        </w:tc>
        <w:tc>
          <w:tcPr>
            <w:tcW w:w="681" w:type="dxa"/>
          </w:tcPr>
          <w:p w:rsidR="008B1C52" w:rsidRDefault="004E6C57">
            <w:r>
              <w:t>62.42</w:t>
            </w:r>
          </w:p>
        </w:tc>
        <w:tc>
          <w:tcPr>
            <w:tcW w:w="642" w:type="dxa"/>
          </w:tcPr>
          <w:p w:rsidR="008B1C52" w:rsidRDefault="004E6C57">
            <w:r>
              <w:t>13-06-2001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297</w:t>
            </w:r>
          </w:p>
        </w:tc>
        <w:tc>
          <w:tcPr>
            <w:tcW w:w="1067" w:type="dxa"/>
          </w:tcPr>
          <w:p w:rsidR="008B1C52" w:rsidRDefault="004E6C57">
            <w:r>
              <w:t>17054405</w:t>
            </w:r>
          </w:p>
        </w:tc>
        <w:tc>
          <w:tcPr>
            <w:tcW w:w="1889" w:type="dxa"/>
          </w:tcPr>
          <w:p w:rsidR="008B1C52" w:rsidRDefault="004E6C57">
            <w:r>
              <w:t>K GANESH CHANDAN</w:t>
            </w:r>
          </w:p>
        </w:tc>
        <w:tc>
          <w:tcPr>
            <w:tcW w:w="1187" w:type="dxa"/>
          </w:tcPr>
          <w:p w:rsidR="008B1C52" w:rsidRDefault="004E6C57">
            <w:r>
              <w:t>A10040190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54.75</w:t>
            </w:r>
          </w:p>
        </w:tc>
        <w:tc>
          <w:tcPr>
            <w:tcW w:w="1016" w:type="dxa"/>
          </w:tcPr>
          <w:p w:rsidR="008B1C52" w:rsidRDefault="004E6C57">
            <w:r>
              <w:t>85.14</w:t>
            </w:r>
          </w:p>
        </w:tc>
        <w:tc>
          <w:tcPr>
            <w:tcW w:w="681" w:type="dxa"/>
          </w:tcPr>
          <w:p w:rsidR="008B1C52" w:rsidRDefault="004E6C57">
            <w:r>
              <w:t>62.35</w:t>
            </w:r>
          </w:p>
        </w:tc>
        <w:tc>
          <w:tcPr>
            <w:tcW w:w="642" w:type="dxa"/>
          </w:tcPr>
          <w:p w:rsidR="008B1C52" w:rsidRDefault="004E6C57">
            <w:r>
              <w:t>20-01-2001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298</w:t>
            </w:r>
          </w:p>
        </w:tc>
        <w:tc>
          <w:tcPr>
            <w:tcW w:w="1067" w:type="dxa"/>
          </w:tcPr>
          <w:p w:rsidR="008B1C52" w:rsidRDefault="004E6C57">
            <w:r>
              <w:t>17075333</w:t>
            </w:r>
          </w:p>
        </w:tc>
        <w:tc>
          <w:tcPr>
            <w:tcW w:w="1889" w:type="dxa"/>
          </w:tcPr>
          <w:p w:rsidR="008B1C52" w:rsidRDefault="004E6C57">
            <w:r>
              <w:t>SUBHAJYOTI GHOSH</w:t>
            </w:r>
          </w:p>
        </w:tc>
        <w:tc>
          <w:tcPr>
            <w:tcW w:w="1187" w:type="dxa"/>
          </w:tcPr>
          <w:p w:rsidR="008B1C52" w:rsidRDefault="004E6C57">
            <w:r>
              <w:t>A41020035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57</w:t>
            </w:r>
          </w:p>
        </w:tc>
        <w:tc>
          <w:tcPr>
            <w:tcW w:w="1016" w:type="dxa"/>
          </w:tcPr>
          <w:p w:rsidR="008B1C52" w:rsidRDefault="004E6C57">
            <w:r>
              <w:t>78.33</w:t>
            </w:r>
          </w:p>
        </w:tc>
        <w:tc>
          <w:tcPr>
            <w:tcW w:w="681" w:type="dxa"/>
          </w:tcPr>
          <w:p w:rsidR="008B1C52" w:rsidRDefault="004E6C57">
            <w:r>
              <w:t>62.33</w:t>
            </w:r>
          </w:p>
        </w:tc>
        <w:tc>
          <w:tcPr>
            <w:tcW w:w="642" w:type="dxa"/>
          </w:tcPr>
          <w:p w:rsidR="008B1C52" w:rsidRDefault="004E6C57">
            <w:r>
              <w:t>13-03-2001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299</w:t>
            </w:r>
          </w:p>
        </w:tc>
        <w:tc>
          <w:tcPr>
            <w:tcW w:w="1067" w:type="dxa"/>
          </w:tcPr>
          <w:p w:rsidR="008B1C52" w:rsidRDefault="004E6C57">
            <w:r>
              <w:t>17086828</w:t>
            </w:r>
          </w:p>
        </w:tc>
        <w:tc>
          <w:tcPr>
            <w:tcW w:w="1889" w:type="dxa"/>
          </w:tcPr>
          <w:p w:rsidR="008B1C52" w:rsidRDefault="004E6C57">
            <w:r>
              <w:t>SHASHWAT SHUKLA</w:t>
            </w:r>
          </w:p>
        </w:tc>
        <w:tc>
          <w:tcPr>
            <w:tcW w:w="1187" w:type="dxa"/>
          </w:tcPr>
          <w:p w:rsidR="008B1C52" w:rsidRDefault="004E6C57">
            <w:r>
              <w:t>A09070040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60.75</w:t>
            </w:r>
          </w:p>
        </w:tc>
        <w:tc>
          <w:tcPr>
            <w:tcW w:w="1016" w:type="dxa"/>
          </w:tcPr>
          <w:p w:rsidR="008B1C52" w:rsidRDefault="004E6C57">
            <w:r>
              <w:t>66.67</w:t>
            </w:r>
          </w:p>
        </w:tc>
        <w:tc>
          <w:tcPr>
            <w:tcW w:w="681" w:type="dxa"/>
          </w:tcPr>
          <w:p w:rsidR="008B1C52" w:rsidRDefault="004E6C57">
            <w:r>
              <w:t>62.23</w:t>
            </w:r>
          </w:p>
        </w:tc>
        <w:tc>
          <w:tcPr>
            <w:tcW w:w="642" w:type="dxa"/>
          </w:tcPr>
          <w:p w:rsidR="008B1C52" w:rsidRDefault="004E6C57">
            <w:r>
              <w:t>04-04-2002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299</w:t>
            </w:r>
          </w:p>
        </w:tc>
        <w:tc>
          <w:tcPr>
            <w:tcW w:w="1067" w:type="dxa"/>
          </w:tcPr>
          <w:p w:rsidR="008B1C52" w:rsidRDefault="004E6C57">
            <w:r>
              <w:t>170965</w:t>
            </w:r>
            <w:r>
              <w:lastRenderedPageBreak/>
              <w:t>35</w:t>
            </w:r>
          </w:p>
        </w:tc>
        <w:tc>
          <w:tcPr>
            <w:tcW w:w="1889" w:type="dxa"/>
          </w:tcPr>
          <w:p w:rsidR="008B1C52" w:rsidRDefault="004E6C57">
            <w:r>
              <w:lastRenderedPageBreak/>
              <w:t xml:space="preserve">PAHULPREET </w:t>
            </w:r>
            <w:r>
              <w:lastRenderedPageBreak/>
              <w:t>SINGH</w:t>
            </w:r>
          </w:p>
        </w:tc>
        <w:tc>
          <w:tcPr>
            <w:tcW w:w="1187" w:type="dxa"/>
          </w:tcPr>
          <w:p w:rsidR="008B1C52" w:rsidRDefault="004E6C57">
            <w:r>
              <w:lastRenderedPageBreak/>
              <w:t>A120504</w:t>
            </w:r>
            <w:r>
              <w:lastRenderedPageBreak/>
              <w:t>84</w:t>
            </w:r>
          </w:p>
        </w:tc>
        <w:tc>
          <w:tcPr>
            <w:tcW w:w="803" w:type="dxa"/>
          </w:tcPr>
          <w:p w:rsidR="008B1C52" w:rsidRDefault="004E6C57">
            <w:r>
              <w:lastRenderedPageBreak/>
              <w:t>SA</w:t>
            </w:r>
          </w:p>
        </w:tc>
        <w:tc>
          <w:tcPr>
            <w:tcW w:w="933" w:type="dxa"/>
          </w:tcPr>
          <w:p w:rsidR="008B1C52" w:rsidRDefault="004E6C57">
            <w:r>
              <w:t>58.75</w:t>
            </w:r>
          </w:p>
        </w:tc>
        <w:tc>
          <w:tcPr>
            <w:tcW w:w="1016" w:type="dxa"/>
          </w:tcPr>
          <w:p w:rsidR="008B1C52" w:rsidRDefault="004E6C57">
            <w:r>
              <w:t>72.67</w:t>
            </w:r>
          </w:p>
        </w:tc>
        <w:tc>
          <w:tcPr>
            <w:tcW w:w="681" w:type="dxa"/>
          </w:tcPr>
          <w:p w:rsidR="008B1C52" w:rsidRDefault="004E6C57">
            <w:r>
              <w:t>62.2</w:t>
            </w:r>
            <w:r>
              <w:lastRenderedPageBreak/>
              <w:t>3</w:t>
            </w:r>
          </w:p>
        </w:tc>
        <w:tc>
          <w:tcPr>
            <w:tcW w:w="642" w:type="dxa"/>
          </w:tcPr>
          <w:p w:rsidR="008B1C52" w:rsidRDefault="004E6C57">
            <w:r>
              <w:lastRenderedPageBreak/>
              <w:t>05-</w:t>
            </w:r>
            <w:r>
              <w:lastRenderedPageBreak/>
              <w:t>09-2001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lastRenderedPageBreak/>
              <w:t>301</w:t>
            </w:r>
          </w:p>
        </w:tc>
        <w:tc>
          <w:tcPr>
            <w:tcW w:w="1067" w:type="dxa"/>
          </w:tcPr>
          <w:p w:rsidR="008B1C52" w:rsidRDefault="004E6C57">
            <w:r>
              <w:t>17025979</w:t>
            </w:r>
          </w:p>
        </w:tc>
        <w:tc>
          <w:tcPr>
            <w:tcW w:w="1889" w:type="dxa"/>
          </w:tcPr>
          <w:p w:rsidR="008B1C52" w:rsidRDefault="004E6C57">
            <w:r>
              <w:t>CHINMAY RATNAPARKHI</w:t>
            </w:r>
          </w:p>
        </w:tc>
        <w:tc>
          <w:tcPr>
            <w:tcW w:w="1187" w:type="dxa"/>
          </w:tcPr>
          <w:p w:rsidR="008B1C52" w:rsidRDefault="004E6C57">
            <w:r>
              <w:t>A38510241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65</w:t>
            </w:r>
          </w:p>
        </w:tc>
        <w:tc>
          <w:tcPr>
            <w:tcW w:w="1016" w:type="dxa"/>
          </w:tcPr>
          <w:p w:rsidR="008B1C52" w:rsidRDefault="004E6C57">
            <w:r>
              <w:t>53.8</w:t>
            </w:r>
          </w:p>
        </w:tc>
        <w:tc>
          <w:tcPr>
            <w:tcW w:w="681" w:type="dxa"/>
          </w:tcPr>
          <w:p w:rsidR="008B1C52" w:rsidRDefault="004E6C57">
            <w:r>
              <w:t>62.2</w:t>
            </w:r>
          </w:p>
        </w:tc>
        <w:tc>
          <w:tcPr>
            <w:tcW w:w="642" w:type="dxa"/>
          </w:tcPr>
          <w:p w:rsidR="008B1C52" w:rsidRDefault="004E6C57">
            <w:r>
              <w:t>29-08-2001</w:t>
            </w:r>
          </w:p>
        </w:tc>
      </w:tr>
      <w:tr w:rsidR="008B1C52" w:rsidTr="004E6C57">
        <w:tc>
          <w:tcPr>
            <w:tcW w:w="638" w:type="dxa"/>
          </w:tcPr>
          <w:p w:rsidR="008B1C52" w:rsidRDefault="004E6C57">
            <w:r>
              <w:t>302</w:t>
            </w:r>
          </w:p>
        </w:tc>
        <w:tc>
          <w:tcPr>
            <w:tcW w:w="1067" w:type="dxa"/>
          </w:tcPr>
          <w:p w:rsidR="008B1C52" w:rsidRDefault="004E6C57">
            <w:r>
              <w:t>17119193</w:t>
            </w:r>
          </w:p>
        </w:tc>
        <w:tc>
          <w:tcPr>
            <w:tcW w:w="1889" w:type="dxa"/>
          </w:tcPr>
          <w:p w:rsidR="008B1C52" w:rsidRDefault="004E6C57">
            <w:r>
              <w:t>NAKULA NEERAJE</w:t>
            </w:r>
          </w:p>
        </w:tc>
        <w:tc>
          <w:tcPr>
            <w:tcW w:w="1187" w:type="dxa"/>
          </w:tcPr>
          <w:p w:rsidR="008B1C52" w:rsidRDefault="004E6C57">
            <w:r>
              <w:t>A08080304</w:t>
            </w:r>
          </w:p>
        </w:tc>
        <w:tc>
          <w:tcPr>
            <w:tcW w:w="803" w:type="dxa"/>
          </w:tcPr>
          <w:p w:rsidR="008B1C52" w:rsidRDefault="004E6C57">
            <w:r>
              <w:t>SA</w:t>
            </w:r>
          </w:p>
        </w:tc>
        <w:tc>
          <w:tcPr>
            <w:tcW w:w="933" w:type="dxa"/>
          </w:tcPr>
          <w:p w:rsidR="008B1C52" w:rsidRDefault="004E6C57">
            <w:r>
              <w:t>54</w:t>
            </w:r>
          </w:p>
        </w:tc>
        <w:tc>
          <w:tcPr>
            <w:tcW w:w="1016" w:type="dxa"/>
          </w:tcPr>
          <w:p w:rsidR="008B1C52" w:rsidRDefault="004E6C57">
            <w:r>
              <w:t>86.67</w:t>
            </w:r>
          </w:p>
        </w:tc>
        <w:tc>
          <w:tcPr>
            <w:tcW w:w="681" w:type="dxa"/>
          </w:tcPr>
          <w:p w:rsidR="008B1C52" w:rsidRDefault="004E6C57">
            <w:r>
              <w:t>62.17</w:t>
            </w:r>
          </w:p>
        </w:tc>
        <w:tc>
          <w:tcPr>
            <w:tcW w:w="642" w:type="dxa"/>
          </w:tcPr>
          <w:p w:rsidR="008B1C52" w:rsidRDefault="004E6C57">
            <w:r>
              <w:t>26-12-2001</w:t>
            </w:r>
          </w:p>
        </w:tc>
      </w:tr>
      <w:bookmarkEnd w:id="0"/>
    </w:tbl>
    <w:p w:rsidR="004E6C57" w:rsidRDefault="004E6C57"/>
    <w:sectPr w:rsidR="004E6C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6C57"/>
    <w:rsid w:val="008B1C52"/>
    <w:rsid w:val="00AA1D8D"/>
    <w:rsid w:val="00B47730"/>
    <w:rsid w:val="00C029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EC4D284-8078-4191-BE5B-1C64DF6C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D5305B-422C-47FD-9044-54FDCF3D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</Pages>
  <Words>3097</Words>
  <Characters>17655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Salmaan Shahid</cp:lastModifiedBy>
  <cp:revision>2</cp:revision>
  <dcterms:created xsi:type="dcterms:W3CDTF">2013-12-23T23:15:00Z</dcterms:created>
  <dcterms:modified xsi:type="dcterms:W3CDTF">2018-05-21T05:58:00Z</dcterms:modified>
  <cp:category/>
</cp:coreProperties>
</file>